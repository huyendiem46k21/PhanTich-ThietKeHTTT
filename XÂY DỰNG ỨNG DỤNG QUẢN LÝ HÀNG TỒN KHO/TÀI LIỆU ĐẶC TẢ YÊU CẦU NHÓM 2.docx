
<file path=[Content_Types].xml><?xml version="1.0" encoding="utf-8"?>
<Types xmlns="http://schemas.openxmlformats.org/package/2006/content-types">
  <Default Extension="xml" ContentType="application/xml"/>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left="0"/>
        <w:jc w:val="center"/>
        <w:rPr>
          <w:rFonts w:ascii="Times New Roman" w:hAnsi="Times New Roman" w:cs="Times New Roman"/>
          <w:b/>
          <w:bCs/>
          <w:sz w:val="28"/>
          <w:szCs w:val="28"/>
          <w:lang w:val="de-DE"/>
        </w:rPr>
      </w:pPr>
      <w:r>
        <w:rPr>
          <w:rFonts w:ascii="Times New Roman" w:hAnsi="Times New Roman" w:cs="Times New Roman"/>
          <w:b/>
          <w:bCs/>
          <w:sz w:val="28"/>
          <w:szCs w:val="28"/>
          <w:lang w:val="de-DE"/>
        </w:rPr>
        <w:t>ĐẠI HỌC ĐÀ NẴNG</w:t>
      </w:r>
    </w:p>
    <w:p>
      <w:pPr>
        <w:spacing w:line="276" w:lineRule="auto"/>
        <w:ind w:left="0"/>
        <w:jc w:val="center"/>
        <w:rPr>
          <w:rFonts w:ascii="Times New Roman" w:hAnsi="Times New Roman" w:cs="Times New Roman"/>
          <w:b/>
          <w:bCs/>
          <w:sz w:val="28"/>
          <w:szCs w:val="28"/>
          <w:lang w:val="de-DE"/>
        </w:rPr>
      </w:pPr>
      <w:r>
        <w:rPr>
          <w:rFonts w:ascii="Times New Roman" w:hAnsi="Times New Roman" w:cs="Times New Roman"/>
          <w:b/>
          <w:bCs/>
          <w:sz w:val="28"/>
          <w:szCs w:val="28"/>
          <w:lang w:val="de-DE"/>
        </w:rPr>
        <w:t>TRƯỜNG ĐẠI HỌC KINH TẾ</w:t>
      </w:r>
    </w:p>
    <w:p>
      <w:pPr>
        <w:spacing w:line="276" w:lineRule="auto"/>
        <w:ind w:left="0"/>
        <w:jc w:val="center"/>
        <w:rPr>
          <w:rFonts w:ascii="Times New Roman" w:hAnsi="Times New Roman" w:cs="Times New Roman"/>
          <w:bCs/>
          <w:sz w:val="28"/>
          <w:szCs w:val="28"/>
        </w:rPr>
      </w:pPr>
      <w:r>
        <w:rPr>
          <w:rFonts w:ascii="Times New Roman" w:hAnsi="Times New Roman" w:cs="Times New Roman"/>
          <w:bCs/>
          <w:sz w:val="28"/>
          <w:szCs w:val="28"/>
        </w:rPr>
        <w:sym w:font="Wingdings" w:char="F099"/>
      </w:r>
      <w:r>
        <w:rPr>
          <w:rFonts w:ascii="Times New Roman" w:hAnsi="Times New Roman" w:cs="Times New Roman"/>
          <w:bCs/>
          <w:sz w:val="28"/>
          <w:szCs w:val="28"/>
        </w:rPr>
        <w:t xml:space="preserve"> </w:t>
      </w:r>
      <w:r>
        <w:rPr>
          <w:rFonts w:ascii="Times New Roman" w:hAnsi="Times New Roman" w:cs="Times New Roman"/>
          <w:bCs/>
          <w:sz w:val="28"/>
          <w:szCs w:val="28"/>
        </w:rPr>
        <w:sym w:font="Wingdings" w:char="F026"/>
      </w:r>
      <w:r>
        <w:rPr>
          <w:rFonts w:ascii="Times New Roman" w:hAnsi="Times New Roman" w:cs="Times New Roman"/>
          <w:bCs/>
          <w:sz w:val="28"/>
          <w:szCs w:val="28"/>
        </w:rPr>
        <w:t xml:space="preserve"> </w:t>
      </w:r>
      <w:r>
        <w:rPr>
          <w:rFonts w:ascii="Times New Roman" w:hAnsi="Times New Roman" w:cs="Times New Roman"/>
          <w:bCs/>
          <w:sz w:val="28"/>
          <w:szCs w:val="28"/>
        </w:rPr>
        <w:sym w:font="Wingdings" w:char="F098"/>
      </w:r>
    </w:p>
    <w:p>
      <w:pPr>
        <w:ind w:left="0"/>
        <w:jc w:val="center"/>
        <w:rPr>
          <w:lang w:val="vi-VN"/>
        </w:rPr>
      </w:pPr>
    </w:p>
    <w:p>
      <w:pPr>
        <w:ind w:left="0"/>
        <w:jc w:val="center"/>
        <w:rPr>
          <w:lang w:val="vi-VN"/>
        </w:rPr>
      </w:pPr>
    </w:p>
    <w:p>
      <w:pPr>
        <w:ind w:left="0"/>
        <w:jc w:val="center"/>
        <w:rPr>
          <w:rFonts w:ascii="Verdana" w:hAnsi="Verdana"/>
          <w:lang w:val="vi-VN"/>
        </w:rPr>
      </w:pPr>
      <w:r>
        <w:drawing>
          <wp:inline distT="0" distB="0" distL="0" distR="0">
            <wp:extent cx="1265555" cy="1265555"/>
            <wp:effectExtent l="0" t="0" r="14605" b="14605"/>
            <wp:docPr id="33" name="Picture 33" descr="Tập tin:Logo Kinh tế Đà Nẵng.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ập tin:Logo Kinh tế Đà Nẵng.jpg – Wikipedia tiếng Việ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272617" cy="1272617"/>
                    </a:xfrm>
                    <a:prstGeom prst="rect">
                      <a:avLst/>
                    </a:prstGeom>
                    <a:noFill/>
                    <a:ln>
                      <a:noFill/>
                    </a:ln>
                  </pic:spPr>
                </pic:pic>
              </a:graphicData>
            </a:graphic>
          </wp:inline>
        </w:drawing>
      </w:r>
    </w:p>
    <w:p>
      <w:pPr>
        <w:ind w:left="0"/>
        <w:jc w:val="center"/>
        <w:rPr>
          <w:rFonts w:ascii="Verdana" w:hAnsi="Verdana"/>
          <w:lang w:val="vi-VN"/>
        </w:rPr>
      </w:pPr>
    </w:p>
    <w:p>
      <w:pPr>
        <w:ind w:left="0"/>
        <w:jc w:val="center"/>
        <w:rPr>
          <w:rFonts w:ascii="Verdana" w:hAnsi="Verdana"/>
          <w:lang w:val="vi-VN"/>
        </w:rPr>
      </w:pPr>
    </w:p>
    <w:p>
      <w:pPr>
        <w:ind w:left="0"/>
        <w:jc w:val="center"/>
        <w:rPr>
          <w:rFonts w:ascii="Times New Roman" w:hAnsi="Times New Roman" w:cs="Times New Roman"/>
          <w:b/>
          <w:sz w:val="32"/>
          <w:szCs w:val="32"/>
        </w:rPr>
      </w:pPr>
      <w:r>
        <w:rPr>
          <w:rFonts w:ascii="Times New Roman" w:hAnsi="Times New Roman" w:cs="Times New Roman"/>
          <w:b/>
          <w:sz w:val="32"/>
          <w:szCs w:val="32"/>
        </w:rPr>
        <w:t>TÀI LIỆU ĐẶC TẢ YÊU CẦU</w:t>
      </w:r>
    </w:p>
    <w:p>
      <w:pPr>
        <w:pStyle w:val="251"/>
        <w:jc w:val="both"/>
        <w:rPr>
          <w:spacing w:val="30"/>
          <w:lang w:val="vi-VN"/>
        </w:rPr>
      </w:pPr>
    </w:p>
    <w:p>
      <w:pPr>
        <w:pStyle w:val="251"/>
        <w:rPr>
          <w:rFonts w:ascii="Times New Roman" w:hAnsi="Times New Roman"/>
          <w:color w:val="FF0000"/>
          <w:spacing w:val="30"/>
          <w:sz w:val="32"/>
          <w:szCs w:val="32"/>
        </w:rPr>
      </w:pPr>
      <w:r>
        <w:rPr>
          <w:rFonts w:ascii="Times New Roman" w:hAnsi="Times New Roman"/>
          <w:color w:val="FF0000"/>
          <w:spacing w:val="30"/>
          <w:sz w:val="32"/>
          <w:szCs w:val="32"/>
        </w:rPr>
        <w:t>XÂY DỰNG ỨNG DỤNG QUẢN LÝ HÀNG TỒN KHO</w:t>
      </w:r>
    </w:p>
    <w:p>
      <w:pPr>
        <w:pStyle w:val="251"/>
        <w:rPr>
          <w:rFonts w:asciiTheme="minorHAnsi" w:hAnsiTheme="minorHAnsi"/>
          <w:bCs/>
          <w:spacing w:val="30"/>
          <w:lang w:val="vi-VN"/>
        </w:rPr>
      </w:pPr>
    </w:p>
    <w:p>
      <w:pPr>
        <w:ind w:left="0"/>
        <w:rPr>
          <w:lang w:val="vi-VN"/>
        </w:rPr>
      </w:pPr>
    </w:p>
    <w:p>
      <w:pPr>
        <w:spacing w:line="276" w:lineRule="auto"/>
        <w:ind w:left="0"/>
        <w:rPr>
          <w:rFonts w:hint="default" w:ascii="Times New Roman" w:hAnsi="Times New Roman" w:cs="Times New Roman"/>
          <w:sz w:val="26"/>
          <w:szCs w:val="26"/>
          <w:lang w:val="en-US"/>
        </w:rPr>
      </w:pPr>
      <w:r>
        <w:rPr>
          <w:lang w:val="vi-VN"/>
        </w:rPr>
        <w:t xml:space="preserve">                                           </w:t>
      </w:r>
      <w:r>
        <w:rPr>
          <w:rFonts w:ascii="Times New Roman" w:hAnsi="Times New Roman" w:cs="Times New Roman"/>
          <w:b/>
          <w:sz w:val="26"/>
          <w:szCs w:val="26"/>
          <w:lang w:val="de-DE"/>
        </w:rPr>
        <w:t>SVTH</w:t>
      </w:r>
      <w:r>
        <w:rPr>
          <w:rFonts w:ascii="Times New Roman" w:hAnsi="Times New Roman" w:cs="Times New Roman"/>
          <w:sz w:val="26"/>
          <w:szCs w:val="26"/>
          <w:lang w:val="de-DE"/>
        </w:rPr>
        <w:t xml:space="preserve">:   1. Huỳnh Thị Huyền </w:t>
      </w:r>
      <w:r>
        <w:rPr>
          <w:rFonts w:hint="default" w:ascii="Times New Roman" w:hAnsi="Times New Roman" w:cs="Times New Roman"/>
          <w:sz w:val="26"/>
          <w:szCs w:val="26"/>
          <w:lang w:val="en-US"/>
        </w:rPr>
        <w:t>Diểm</w:t>
      </w:r>
    </w:p>
    <w:p>
      <w:pPr>
        <w:spacing w:line="276" w:lineRule="auto"/>
        <w:ind w:firstLine="4395"/>
        <w:rPr>
          <w:rFonts w:ascii="Times New Roman" w:hAnsi="Times New Roman" w:cs="Times New Roman"/>
          <w:sz w:val="26"/>
          <w:szCs w:val="26"/>
          <w:lang w:val="de-DE"/>
        </w:rPr>
      </w:pPr>
      <w:r>
        <w:rPr>
          <w:rFonts w:ascii="Times New Roman" w:hAnsi="Times New Roman" w:cs="Times New Roman"/>
          <w:b/>
          <w:sz w:val="26"/>
          <w:szCs w:val="26"/>
          <w:lang w:val="de-DE"/>
        </w:rPr>
        <w:tab/>
      </w:r>
      <w:r>
        <w:rPr>
          <w:rFonts w:ascii="Times New Roman" w:hAnsi="Times New Roman" w:cs="Times New Roman"/>
          <w:b/>
          <w:sz w:val="26"/>
          <w:szCs w:val="26"/>
          <w:lang w:val="de-DE"/>
        </w:rPr>
        <w:t xml:space="preserve">   </w:t>
      </w:r>
      <w:r>
        <w:rPr>
          <w:rFonts w:ascii="Times New Roman" w:hAnsi="Times New Roman" w:cs="Times New Roman"/>
          <w:sz w:val="26"/>
          <w:szCs w:val="26"/>
          <w:lang w:val="de-DE"/>
        </w:rPr>
        <w:t>2. Nguyễn Hải Nam</w:t>
      </w:r>
    </w:p>
    <w:p>
      <w:pPr>
        <w:spacing w:line="276" w:lineRule="auto"/>
        <w:ind w:firstLine="4395"/>
        <w:rPr>
          <w:rFonts w:ascii="Times New Roman" w:hAnsi="Times New Roman" w:cs="Times New Roman"/>
          <w:sz w:val="26"/>
          <w:szCs w:val="26"/>
          <w:lang w:val="de-DE"/>
        </w:rPr>
      </w:pPr>
      <w:r>
        <w:rPr>
          <w:rFonts w:ascii="Times New Roman" w:hAnsi="Times New Roman" w:cs="Times New Roman"/>
          <w:b/>
          <w:sz w:val="26"/>
          <w:szCs w:val="26"/>
          <w:lang w:val="de-DE"/>
        </w:rPr>
        <w:tab/>
      </w:r>
      <w:r>
        <w:rPr>
          <w:rFonts w:ascii="Times New Roman" w:hAnsi="Times New Roman" w:cs="Times New Roman"/>
          <w:b/>
          <w:sz w:val="26"/>
          <w:szCs w:val="26"/>
          <w:lang w:val="de-DE"/>
        </w:rPr>
        <w:t xml:space="preserve">   </w:t>
      </w:r>
      <w:bookmarkStart w:id="20" w:name="_GoBack"/>
      <w:bookmarkEnd w:id="20"/>
      <w:r>
        <w:rPr>
          <w:rFonts w:ascii="Times New Roman" w:hAnsi="Times New Roman" w:cs="Times New Roman"/>
          <w:sz w:val="26"/>
          <w:szCs w:val="26"/>
          <w:lang w:val="de-DE"/>
        </w:rPr>
        <w:t>3. Lê Thị Linh</w:t>
      </w:r>
    </w:p>
    <w:p>
      <w:pPr>
        <w:spacing w:line="276" w:lineRule="auto"/>
        <w:rPr>
          <w:rFonts w:ascii="Times New Roman" w:hAnsi="Times New Roman" w:cs="Times New Roman"/>
          <w:sz w:val="26"/>
          <w:szCs w:val="26"/>
          <w:lang w:val="de-DE"/>
        </w:rPr>
      </w:pPr>
      <w:r>
        <w:rPr>
          <w:rFonts w:ascii="Times New Roman" w:hAnsi="Times New Roman" w:cs="Times New Roman"/>
          <w:b/>
          <w:sz w:val="26"/>
          <w:szCs w:val="26"/>
          <w:lang w:val="de-DE"/>
        </w:rPr>
        <w:t xml:space="preserve">                                  Lớp</w:t>
      </w:r>
      <w:r>
        <w:rPr>
          <w:rFonts w:ascii="Times New Roman" w:hAnsi="Times New Roman" w:cs="Times New Roman"/>
          <w:sz w:val="26"/>
          <w:szCs w:val="26"/>
          <w:lang w:val="de-DE"/>
        </w:rPr>
        <w:t>:     46K21.1</w:t>
      </w:r>
    </w:p>
    <w:p>
      <w:pPr>
        <w:rPr>
          <w:lang w:val="vi-VN"/>
        </w:rPr>
      </w:pPr>
    </w:p>
    <w:p>
      <w:pPr>
        <w:rPr>
          <w:lang w:val="vi-VN"/>
        </w:rPr>
      </w:pPr>
    </w:p>
    <w:p>
      <w:pPr>
        <w:rPr>
          <w:lang w:val="vi-VN"/>
        </w:rPr>
      </w:pPr>
    </w:p>
    <w:p>
      <w:pPr>
        <w:rPr>
          <w:lang w:val="vi-VN"/>
        </w:rPr>
      </w:pPr>
    </w:p>
    <w:p>
      <w:pPr>
        <w:pStyle w:val="250"/>
        <w:widowControl w:val="0"/>
        <w:spacing w:before="120"/>
        <w:ind w:left="1680" w:firstLine="420"/>
        <w:jc w:val="left"/>
        <w:rPr>
          <w:rFonts w:ascii="Tahoma" w:hAnsi="Tahoma" w:cs="Tahoma"/>
          <w:b/>
          <w:snapToGrid w:val="0"/>
          <w:lang w:val="en-US"/>
        </w:rPr>
      </w:pPr>
      <w:r>
        <w:rPr>
          <w:rFonts w:ascii="Tahoma" w:hAnsi="Tahoma" w:cs="Tahoma"/>
          <w:b/>
          <w:snapToGrid w:val="0"/>
          <w:lang w:val="en-US"/>
        </w:rPr>
        <w:t xml:space="preserve">             </w:t>
      </w:r>
    </w:p>
    <w:p>
      <w:pPr>
        <w:pStyle w:val="250"/>
        <w:widowControl w:val="0"/>
        <w:spacing w:before="120"/>
        <w:ind w:left="1680" w:firstLine="420"/>
        <w:jc w:val="left"/>
        <w:rPr>
          <w:rFonts w:ascii="Tahoma" w:hAnsi="Tahoma" w:cs="Tahoma"/>
          <w:b/>
          <w:snapToGrid w:val="0"/>
          <w:lang w:val="en-US"/>
        </w:rPr>
      </w:pPr>
    </w:p>
    <w:p>
      <w:pPr>
        <w:pStyle w:val="250"/>
        <w:widowControl w:val="0"/>
        <w:spacing w:before="120"/>
        <w:ind w:left="1680" w:firstLine="420"/>
        <w:jc w:val="left"/>
        <w:rPr>
          <w:rFonts w:ascii="Tahoma" w:hAnsi="Tahoma" w:cs="Tahoma"/>
          <w:b/>
          <w:snapToGrid w:val="0"/>
          <w:lang w:val="en-US"/>
        </w:rPr>
      </w:pPr>
    </w:p>
    <w:p>
      <w:pPr>
        <w:pStyle w:val="250"/>
        <w:widowControl w:val="0"/>
        <w:spacing w:before="120"/>
        <w:ind w:left="2940" w:firstLine="420"/>
        <w:jc w:val="left"/>
        <w:rPr>
          <w:rFonts w:ascii="Tahoma" w:hAnsi="Tahoma" w:cs="Tahoma"/>
          <w:b/>
          <w:snapToGrid w:val="0"/>
          <w:lang w:val="vi-VN"/>
        </w:rPr>
      </w:pPr>
      <w:r>
        <w:rPr>
          <w:rFonts w:ascii="Tahoma" w:hAnsi="Tahoma" w:cs="Tahoma"/>
          <w:b/>
          <w:snapToGrid w:val="0"/>
          <w:lang w:val="vi-VN"/>
        </w:rPr>
        <w:t>Danang, Jan 2022</w:t>
      </w:r>
    </w:p>
    <w:p>
      <w:pPr>
        <w:ind w:left="0"/>
        <w:rPr>
          <w:lang w:val="vi-VN"/>
        </w:rPr>
      </w:pPr>
    </w:p>
    <w:p>
      <w:pPr>
        <w:ind w:left="0"/>
        <w:jc w:val="center"/>
        <w:rPr>
          <w:lang w:val="vi-VN"/>
        </w:rPr>
      </w:pPr>
    </w:p>
    <w:p>
      <w:pPr>
        <w:rPr>
          <w:lang w:val="vi-VN"/>
        </w:rPr>
      </w:pPr>
    </w:p>
    <w:p>
      <w:pPr>
        <w:rPr>
          <w:lang w:val="vi-VN"/>
        </w:rPr>
      </w:pPr>
    </w:p>
    <w:sdt>
      <w:sdtPr>
        <w:id w:val="-75449500"/>
        <w:docPartObj>
          <w:docPartGallery w:val="Table of Contents"/>
          <w:docPartUnique/>
        </w:docPartObj>
      </w:sdtPr>
      <w:sdtEndPr>
        <w:rPr>
          <w:rFonts w:ascii="Tahoma" w:hAnsi="Tahoma" w:eastAsia="Times New Roman" w:cs="Arial"/>
          <w:b/>
          <w:bCs/>
          <w:color w:val="auto"/>
          <w:sz w:val="20"/>
          <w:szCs w:val="20"/>
        </w:rPr>
      </w:sdtEndPr>
      <w:sdtContent>
        <w:p>
          <w:pPr>
            <w:pStyle w:val="255"/>
            <w:rPr>
              <w:rFonts w:ascii="Times New Roman" w:hAnsi="Times New Roman" w:cs="Times New Roman"/>
              <w:b/>
              <w:color w:val="000000" w:themeColor="text1"/>
              <w:sz w:val="26"/>
              <w:szCs w:val="26"/>
              <w14:textFill>
                <w14:solidFill>
                  <w14:schemeClr w14:val="tx1"/>
                </w14:solidFill>
              </w14:textFill>
            </w:rPr>
          </w:pPr>
          <w:bookmarkStart w:id="0" w:name="_Toc13722"/>
          <w:bookmarkStart w:id="1" w:name="_Toc1014"/>
          <w:r>
            <w:rPr>
              <w:rFonts w:ascii="Times New Roman" w:hAnsi="Times New Roman" w:cs="Times New Roman"/>
              <w:b/>
              <w:color w:val="000000" w:themeColor="text1"/>
              <w:sz w:val="26"/>
              <w:szCs w:val="26"/>
              <w14:textFill>
                <w14:solidFill>
                  <w14:schemeClr w14:val="tx1"/>
                </w14:solidFill>
              </w14:textFill>
            </w:rPr>
            <w:t>Mục Lục</w:t>
          </w:r>
        </w:p>
        <w:p>
          <w:pPr>
            <w:pStyle w:val="142"/>
            <w:tabs>
              <w:tab w:val="right" w:leader="dot" w:pos="8296"/>
            </w:tabs>
            <w:rPr>
              <w:rFonts w:ascii="Times New Roman" w:hAnsi="Times New Roman" w:cs="Times New Roman" w:eastAsiaTheme="minorEastAsia"/>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"_Toc103510499" </w:instrText>
          </w:r>
          <w:r>
            <w:fldChar w:fldCharType="separate"/>
          </w:r>
          <w:r>
            <w:rPr>
              <w:rStyle w:val="51"/>
              <w:rFonts w:ascii="Times New Roman" w:hAnsi="Times New Roman" w:cs="Times New Roman"/>
              <w:sz w:val="26"/>
              <w:szCs w:val="26"/>
              <w:lang w:val="vi-VN"/>
            </w:rPr>
            <w:t>1. INTRODUCTION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_Toc103510499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"_Toc103510500" </w:instrText>
          </w:r>
          <w:r>
            <w:fldChar w:fldCharType="separate"/>
          </w:r>
          <w:r>
            <w:rPr>
              <w:rStyle w:val="51"/>
              <w:rFonts w:ascii="Times New Roman" w:hAnsi="Times New Roman" w:cs="Times New Roman"/>
              <w:sz w:val="26"/>
              <w:szCs w:val="26"/>
              <w:lang w:val="vi-VN"/>
            </w:rPr>
            <w:t>1.1. Purpose :</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_Toc103510500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"_Toc103510501" </w:instrText>
          </w:r>
          <w:r>
            <w:fldChar w:fldCharType="separate"/>
          </w:r>
          <w:r>
            <w:rPr>
              <w:rStyle w:val="51"/>
              <w:rFonts w:ascii="Times New Roman" w:hAnsi="Times New Roman" w:cs="Times New Roman"/>
              <w:sz w:val="26"/>
              <w:szCs w:val="26"/>
            </w:rPr>
            <w:t>1.2.</w:t>
          </w:r>
          <w:r>
            <w:rPr>
              <w:rStyle w:val="51"/>
              <w:rFonts w:ascii="Times New Roman" w:hAnsi="Times New Roman" w:cs="Times New Roman"/>
              <w:sz w:val="26"/>
              <w:szCs w:val="26"/>
              <w:lang w:val="vi-VN"/>
            </w:rPr>
            <w:t xml:space="preserve"> Scope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_Toc103510501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"_Toc103510502" </w:instrText>
          </w:r>
          <w:r>
            <w:fldChar w:fldCharType="separate"/>
          </w:r>
          <w:r>
            <w:rPr>
              <w:rStyle w:val="51"/>
              <w:rFonts w:ascii="Times New Roman" w:hAnsi="Times New Roman" w:cs="Times New Roman"/>
              <w:sz w:val="26"/>
              <w:szCs w:val="26"/>
              <w:lang w:val="vi-VN"/>
            </w:rPr>
            <w:t>1.3. Overview :</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_Toc103510502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2"/>
            <w:tabs>
              <w:tab w:val="right" w:leader="dot" w:pos="8296"/>
            </w:tabs>
            <w:rPr>
              <w:rFonts w:ascii="Times New Roman" w:hAnsi="Times New Roman" w:cs="Times New Roman" w:eastAsiaTheme="minorEastAsia"/>
              <w:sz w:val="26"/>
              <w:szCs w:val="26"/>
            </w:rPr>
          </w:pPr>
          <w:r>
            <w:fldChar w:fldCharType="begin"/>
          </w:r>
          <w:r>
            <w:instrText xml:space="preserve"> HYPERLINK \l "_Toc103510503" </w:instrText>
          </w:r>
          <w:r>
            <w:fldChar w:fldCharType="separate"/>
          </w:r>
          <w:r>
            <w:rPr>
              <w:rStyle w:val="51"/>
              <w:rFonts w:ascii="Times New Roman" w:hAnsi="Times New Roman" w:cs="Times New Roman"/>
              <w:sz w:val="26"/>
              <w:szCs w:val="26"/>
              <w:lang w:val="vi-VN"/>
            </w:rPr>
            <w:t>1.4. Definition, Acronnyms, and Abbreviations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_Toc103510503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2"/>
            <w:tabs>
              <w:tab w:val="right" w:leader="dot" w:pos="8296"/>
            </w:tabs>
            <w:rPr>
              <w:rFonts w:ascii="Times New Roman" w:hAnsi="Times New Roman" w:cs="Times New Roman" w:eastAsiaTheme="minorEastAsia"/>
              <w:sz w:val="26"/>
              <w:szCs w:val="26"/>
            </w:rPr>
          </w:pPr>
          <w:r>
            <w:fldChar w:fldCharType="begin"/>
          </w:r>
          <w:r>
            <w:instrText xml:space="preserve"> HYPERLINK \l "_Toc103510504" </w:instrText>
          </w:r>
          <w:r>
            <w:fldChar w:fldCharType="separate"/>
          </w:r>
          <w:r>
            <w:rPr>
              <w:rStyle w:val="51"/>
              <w:rFonts w:ascii="Times New Roman" w:hAnsi="Times New Roman" w:cs="Times New Roman"/>
              <w:sz w:val="26"/>
              <w:szCs w:val="26"/>
              <w:lang w:val="vi-VN"/>
            </w:rPr>
            <w:t>1.5. References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2"/>
            <w:tabs>
              <w:tab w:val="right" w:leader="dot" w:pos="8296"/>
            </w:tabs>
            <w:rPr>
              <w:rFonts w:ascii="Times New Roman" w:hAnsi="Times New Roman" w:cs="Times New Roman" w:eastAsiaTheme="minorEastAsia"/>
              <w:sz w:val="26"/>
              <w:szCs w:val="26"/>
            </w:rPr>
          </w:pPr>
          <w:r>
            <w:fldChar w:fldCharType="begin"/>
          </w:r>
          <w:r>
            <w:instrText xml:space="preserve"> HYPERLINK \l "_Toc103510505" </w:instrText>
          </w:r>
          <w:r>
            <w:fldChar w:fldCharType="separate"/>
          </w:r>
          <w:r>
            <w:rPr>
              <w:rStyle w:val="51"/>
              <w:rFonts w:ascii="Times New Roman" w:hAnsi="Times New Roman" w:cs="Times New Roman"/>
              <w:sz w:val="26"/>
              <w:szCs w:val="26"/>
            </w:rPr>
            <w:t>2. REQUIREMENT DEFINITION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"_Toc103510506" </w:instrText>
          </w:r>
          <w:r>
            <w:fldChar w:fldCharType="separate"/>
          </w:r>
          <w:r>
            <w:rPr>
              <w:rStyle w:val="51"/>
              <w:rFonts w:ascii="Times New Roman" w:hAnsi="Times New Roman" w:cs="Times New Roman"/>
              <w:sz w:val="26"/>
              <w:szCs w:val="26"/>
              <w:lang w:val="vi-VN"/>
            </w:rPr>
            <w:t>2.1. Non-fuctional requirements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_Toc103510506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2"/>
            <w:tabs>
              <w:tab w:val="right" w:leader="dot" w:pos="8296"/>
            </w:tabs>
            <w:rPr>
              <w:rFonts w:ascii="Times New Roman" w:hAnsi="Times New Roman" w:cs="Times New Roman" w:eastAsiaTheme="minorEastAsia"/>
              <w:sz w:val="26"/>
              <w:szCs w:val="26"/>
            </w:rPr>
          </w:pPr>
          <w:r>
            <w:fldChar w:fldCharType="begin"/>
          </w:r>
          <w:r>
            <w:instrText xml:space="preserve"> HYPERLINK \l "_Toc103510507" </w:instrText>
          </w:r>
          <w:r>
            <w:fldChar w:fldCharType="separate"/>
          </w:r>
          <w:r>
            <w:rPr>
              <w:rStyle w:val="51"/>
              <w:rFonts w:ascii="Times New Roman" w:hAnsi="Times New Roman" w:cs="Times New Roman"/>
              <w:sz w:val="26"/>
              <w:szCs w:val="26"/>
              <w:lang w:val="vi-VN"/>
            </w:rPr>
            <w:t>3</w:t>
          </w:r>
          <w:r>
            <w:rPr>
              <w:rStyle w:val="51"/>
              <w:rFonts w:ascii="Times New Roman" w:hAnsi="Times New Roman" w:cs="Times New Roman"/>
              <w:sz w:val="26"/>
              <w:szCs w:val="26"/>
            </w:rPr>
            <w:t>.</w:t>
          </w:r>
          <w:r>
            <w:rPr>
              <w:rStyle w:val="51"/>
              <w:rFonts w:ascii="Times New Roman" w:hAnsi="Times New Roman" w:cs="Times New Roman"/>
              <w:sz w:val="26"/>
              <w:szCs w:val="26"/>
              <w:lang w:val="vi-VN"/>
            </w:rPr>
            <w:t xml:space="preserve"> Functional requirements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_Toc103510507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2"/>
            <w:tabs>
              <w:tab w:val="right" w:leader="dot" w:pos="8296"/>
            </w:tabs>
            <w:rPr>
              <w:rFonts w:ascii="Times New Roman" w:hAnsi="Times New Roman" w:cs="Times New Roman" w:eastAsiaTheme="minorEastAsia"/>
              <w:sz w:val="26"/>
              <w:szCs w:val="26"/>
            </w:rPr>
          </w:pPr>
          <w:r>
            <w:fldChar w:fldCharType="begin"/>
          </w:r>
          <w:r>
            <w:instrText xml:space="preserve"> HYPERLINK \l "_Toc103510508" </w:instrText>
          </w:r>
          <w:r>
            <w:fldChar w:fldCharType="separate"/>
          </w:r>
          <w:r>
            <w:rPr>
              <w:rStyle w:val="51"/>
              <w:rFonts w:ascii="Times New Roman" w:hAnsi="Times New Roman" w:cs="Times New Roman"/>
              <w:sz w:val="26"/>
              <w:szCs w:val="26"/>
              <w:lang w:val="vi-VN"/>
            </w:rPr>
            <w:t>4</w:t>
          </w:r>
          <w:r>
            <w:rPr>
              <w:rStyle w:val="51"/>
              <w:rFonts w:ascii="Times New Roman" w:hAnsi="Times New Roman" w:cs="Times New Roman"/>
              <w:sz w:val="26"/>
              <w:szCs w:val="26"/>
            </w:rPr>
            <w:t>.</w:t>
          </w:r>
          <w:r>
            <w:rPr>
              <w:rStyle w:val="51"/>
              <w:rFonts w:ascii="Times New Roman" w:hAnsi="Times New Roman" w:cs="Times New Roman"/>
              <w:sz w:val="26"/>
              <w:szCs w:val="26"/>
              <w:lang w:val="vi-VN"/>
            </w:rPr>
            <w:t xml:space="preserve"> Functional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_Toc103510508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"_Toc103510509" </w:instrText>
          </w:r>
          <w:r>
            <w:fldChar w:fldCharType="separate"/>
          </w:r>
          <w:r>
            <w:rPr>
              <w:rStyle w:val="51"/>
              <w:rFonts w:ascii="Times New Roman" w:hAnsi="Times New Roman" w:cs="Times New Roman"/>
              <w:sz w:val="26"/>
              <w:szCs w:val="26"/>
              <w:lang w:val="vi-VN"/>
            </w:rPr>
            <w:t>4.1</w:t>
          </w:r>
          <w:r>
            <w:rPr>
              <w:rStyle w:val="51"/>
              <w:rFonts w:ascii="Times New Roman" w:hAnsi="Times New Roman" w:cs="Times New Roman"/>
              <w:sz w:val="26"/>
              <w:szCs w:val="26"/>
            </w:rPr>
            <w:t>.</w:t>
          </w:r>
          <w:r>
            <w:rPr>
              <w:rStyle w:val="51"/>
              <w:rFonts w:ascii="Times New Roman" w:hAnsi="Times New Roman" w:cs="Times New Roman"/>
              <w:sz w:val="26"/>
              <w:szCs w:val="26"/>
              <w:lang w:val="vi-VN"/>
            </w:rPr>
            <w:t xml:space="preserve"> OVERALL DESCRIPTION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_Toc103510509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"_Toc103510510" </w:instrText>
          </w:r>
          <w:r>
            <w:fldChar w:fldCharType="separate"/>
          </w:r>
          <w:r>
            <w:rPr>
              <w:rStyle w:val="51"/>
              <w:rFonts w:ascii="Times New Roman" w:hAnsi="Times New Roman" w:cs="Times New Roman"/>
              <w:sz w:val="26"/>
              <w:szCs w:val="26"/>
              <w:lang w:val="vi-VN"/>
            </w:rPr>
            <w:t>4.2</w:t>
          </w:r>
          <w:r>
            <w:rPr>
              <w:rStyle w:val="51"/>
              <w:rFonts w:ascii="Times New Roman" w:hAnsi="Times New Roman" w:cs="Times New Roman"/>
              <w:sz w:val="26"/>
              <w:szCs w:val="26"/>
            </w:rPr>
            <w:t>.</w:t>
          </w:r>
          <w:r>
            <w:rPr>
              <w:rStyle w:val="51"/>
              <w:rFonts w:ascii="Times New Roman" w:hAnsi="Times New Roman" w:cs="Times New Roman"/>
              <w:sz w:val="26"/>
              <w:szCs w:val="26"/>
              <w:lang w:val="vi-VN"/>
            </w:rPr>
            <w:t xml:space="preserve"> Use case description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_Toc103510510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2"/>
            <w:tabs>
              <w:tab w:val="right" w:leader="dot" w:pos="8296"/>
            </w:tabs>
            <w:rPr>
              <w:rFonts w:ascii="Times New Roman" w:hAnsi="Times New Roman" w:cs="Times New Roman" w:eastAsiaTheme="minorEastAsia"/>
              <w:sz w:val="26"/>
              <w:szCs w:val="26"/>
            </w:rPr>
          </w:pPr>
          <w:r>
            <w:fldChar w:fldCharType="begin"/>
          </w:r>
          <w:r>
            <w:instrText xml:space="preserve"> HYPERLINK \l "_Toc103510511" </w:instrText>
          </w:r>
          <w:r>
            <w:fldChar w:fldCharType="separate"/>
          </w:r>
          <w:r>
            <w:rPr>
              <w:rStyle w:val="51"/>
              <w:rFonts w:ascii="Times New Roman" w:hAnsi="Times New Roman" w:cs="Times New Roman"/>
              <w:sz w:val="26"/>
              <w:szCs w:val="26"/>
              <w:lang w:val="vi-VN"/>
            </w:rPr>
            <w:t>5</w:t>
          </w:r>
          <w:r>
            <w:rPr>
              <w:rStyle w:val="51"/>
              <w:rFonts w:ascii="Times New Roman" w:hAnsi="Times New Roman" w:cs="Times New Roman"/>
              <w:sz w:val="26"/>
              <w:szCs w:val="26"/>
            </w:rPr>
            <w:t>.</w:t>
          </w:r>
          <w:r>
            <w:rPr>
              <w:rStyle w:val="51"/>
              <w:rFonts w:ascii="Times New Roman" w:hAnsi="Times New Roman" w:cs="Times New Roman"/>
              <w:sz w:val="26"/>
              <w:szCs w:val="26"/>
              <w:lang w:val="vi-VN"/>
            </w:rPr>
            <w:t xml:space="preserve"> Structural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_Toc103510511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2"/>
            <w:tabs>
              <w:tab w:val="right" w:leader="dot" w:pos="8296"/>
            </w:tabs>
            <w:rPr>
              <w:rFonts w:ascii="Times New Roman" w:hAnsi="Times New Roman" w:cs="Times New Roman" w:eastAsiaTheme="minorEastAsia"/>
              <w:sz w:val="26"/>
              <w:szCs w:val="26"/>
            </w:rPr>
          </w:pPr>
          <w:r>
            <w:fldChar w:fldCharType="begin"/>
          </w:r>
          <w:r>
            <w:instrText xml:space="preserve"> HYPERLINK \l "_Toc103510512" </w:instrText>
          </w:r>
          <w:r>
            <w:fldChar w:fldCharType="separate"/>
          </w:r>
          <w:r>
            <w:rPr>
              <w:rStyle w:val="51"/>
              <w:rFonts w:ascii="Times New Roman" w:hAnsi="Times New Roman" w:cs="Times New Roman"/>
              <w:sz w:val="26"/>
              <w:szCs w:val="26"/>
              <w:lang w:val="vi-VN"/>
            </w:rPr>
            <w:t>6. Behavioral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_Toc103510512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"_Toc103510513" </w:instrText>
          </w:r>
          <w:r>
            <w:fldChar w:fldCharType="separate"/>
          </w:r>
          <w:r>
            <w:rPr>
              <w:rStyle w:val="51"/>
              <w:rFonts w:ascii="Times New Roman" w:hAnsi="Times New Roman" w:cs="Times New Roman"/>
              <w:sz w:val="26"/>
              <w:szCs w:val="26"/>
              <w:lang w:val="vi-VN"/>
            </w:rPr>
            <w:t>6.1 Sequence quản lý nhập kho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_Toc103510513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"_Toc103510514" </w:instrText>
          </w:r>
          <w:r>
            <w:fldChar w:fldCharType="separate"/>
          </w:r>
          <w:r>
            <w:rPr>
              <w:rStyle w:val="51"/>
              <w:rFonts w:ascii="Times New Roman" w:hAnsi="Times New Roman" w:cs="Times New Roman"/>
              <w:sz w:val="26"/>
              <w:szCs w:val="26"/>
              <w:lang w:val="vi-VN"/>
            </w:rPr>
            <w:t>6.2 Sequence quản lý kiểm kê hàng tồn kho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_Toc103510514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pPr>
            <w:pStyle w:val="143"/>
            <w:tabs>
              <w:tab w:val="right" w:leader="dot" w:pos="8296"/>
            </w:tabs>
            <w:ind w:left="400"/>
            <w:rPr>
              <w:rFonts w:ascii="Times New Roman" w:hAnsi="Times New Roman" w:cs="Times New Roman" w:eastAsiaTheme="minorEastAsia"/>
              <w:sz w:val="26"/>
              <w:szCs w:val="26"/>
            </w:rPr>
          </w:pPr>
          <w:r>
            <w:fldChar w:fldCharType="begin"/>
          </w:r>
          <w:r>
            <w:instrText xml:space="preserve"> HYPERLINK \l "_Toc103510515" </w:instrText>
          </w:r>
          <w:r>
            <w:fldChar w:fldCharType="separate"/>
          </w:r>
          <w:r>
            <w:rPr>
              <w:rStyle w:val="51"/>
              <w:rFonts w:ascii="Times New Roman" w:hAnsi="Times New Roman" w:cs="Times New Roman"/>
              <w:sz w:val="26"/>
              <w:szCs w:val="26"/>
              <w:lang w:val="vi-VN"/>
            </w:rPr>
            <w:t>6.3 Sequence quản lý xuất báo cáo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_Toc103510515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r>
            <w:rPr>
              <w:rFonts w:ascii="Times New Roman" w:hAnsi="Times New Roman" w:cs="Times New Roman"/>
              <w:b/>
              <w:bCs/>
              <w:sz w:val="26"/>
              <w:szCs w:val="26"/>
            </w:rPr>
            <w:fldChar w:fldCharType="end"/>
          </w:r>
        </w:p>
      </w:sdtContent>
    </w:sdt>
    <w:p>
      <w:pPr>
        <w:ind w:left="0"/>
        <w:rPr>
          <w:lang w:val="vi-VN"/>
        </w:rPr>
      </w:pPr>
      <w:r>
        <w:rPr>
          <w:rFonts w:ascii="Arial" w:hAnsi="Arial"/>
          <w:b/>
          <w:bCs/>
          <w:sz w:val="24"/>
          <w:szCs w:val="24"/>
          <w:lang w:val="vi-VN"/>
        </w:rPr>
        <w:br w:type="textWrapping"/>
      </w:r>
      <w:bookmarkEnd w:id="0"/>
      <w:bookmarkEnd w:id="1"/>
    </w:p>
    <w:p>
      <w:pPr>
        <w:rPr>
          <w:lang w:val="vi-VN"/>
        </w:rPr>
      </w:pPr>
      <w:r>
        <w:rPr>
          <w:rFonts w:ascii="Arial" w:hAnsi="Arial"/>
          <w:b/>
          <w:bCs/>
          <w:sz w:val="24"/>
          <w:szCs w:val="24"/>
          <w:lang w:val="vi-VN"/>
        </w:rPr>
        <w:br w:type="page"/>
      </w:r>
    </w:p>
    <w:p>
      <w:pPr>
        <w:pStyle w:val="2"/>
        <w:numPr>
          <w:ilvl w:val="0"/>
          <w:numId w:val="12"/>
        </w:numPr>
        <w:ind w:leftChars="0"/>
        <w:rPr>
          <w:rFonts w:ascii="Times New Roman" w:hAnsi="Times New Roman" w:cs="Times New Roman"/>
          <w:sz w:val="26"/>
          <w:szCs w:val="26"/>
          <w:lang w:val="vi-VN"/>
        </w:rPr>
      </w:pPr>
      <w:bookmarkStart w:id="2" w:name="_Toc23085"/>
      <w:bookmarkStart w:id="3" w:name="_Toc103510499"/>
      <w:r>
        <w:rPr>
          <w:rFonts w:ascii="Times New Roman" w:hAnsi="Times New Roman" w:cs="Times New Roman"/>
          <w:sz w:val="26"/>
          <w:szCs w:val="26"/>
          <w:lang w:val="vi-VN"/>
        </w:rPr>
        <w:t>INTRODUCTION</w:t>
      </w:r>
      <w:bookmarkEnd w:id="2"/>
      <w:bookmarkEnd w:id="3"/>
    </w:p>
    <w:p>
      <w:pPr>
        <w:pStyle w:val="3"/>
        <w:numPr>
          <w:ilvl w:val="1"/>
          <w:numId w:val="12"/>
        </w:numPr>
        <w:rPr>
          <w:rFonts w:ascii="Times New Roman" w:hAnsi="Times New Roman" w:cs="Times New Roman"/>
          <w:sz w:val="26"/>
          <w:szCs w:val="26"/>
          <w:lang w:val="vi-VN"/>
        </w:rPr>
      </w:pPr>
      <w:bookmarkStart w:id="4" w:name="_Toc103510500"/>
      <w:r>
        <w:rPr>
          <w:rFonts w:ascii="Times New Roman" w:hAnsi="Times New Roman" w:cs="Times New Roman"/>
          <w:sz w:val="26"/>
          <w:szCs w:val="26"/>
          <w:lang w:val="vi-VN"/>
        </w:rPr>
        <w:t>Purpose :</w:t>
      </w:r>
      <w:bookmarkEnd w:id="4"/>
      <w:r>
        <w:rPr>
          <w:rFonts w:ascii="Times New Roman" w:hAnsi="Times New Roman" w:cs="Times New Roman"/>
          <w:sz w:val="26"/>
          <w:szCs w:val="26"/>
          <w:lang w:val="vi-VN"/>
        </w:rPr>
        <w:t xml:space="preserve"> </w:t>
      </w:r>
    </w:p>
    <w:p>
      <w:pPr>
        <w:numPr>
          <w:ilvl w:val="0"/>
          <w:numId w:val="13"/>
        </w:numPr>
        <w:tabs>
          <w:tab w:val="left" w:pos="420"/>
          <w:tab w:val="clear" w:pos="1260"/>
        </w:tabs>
        <w:rPr>
          <w:rFonts w:ascii="Times New Roman" w:hAnsi="Times New Roman" w:cs="Times New Roman"/>
          <w:sz w:val="26"/>
          <w:szCs w:val="26"/>
          <w:lang w:val="vi-VN"/>
        </w:rPr>
      </w:pPr>
      <w:r>
        <w:rPr>
          <w:rFonts w:ascii="Times New Roman" w:hAnsi="Times New Roman" w:cs="Times New Roman"/>
          <w:sz w:val="26"/>
          <w:szCs w:val="26"/>
          <w:lang w:val="vi-VN"/>
        </w:rPr>
        <w:t>Xây dựng một phần mềm giúp cho việc theo dõi cũng như quản lý hàng hóa của quán cafe Unicorn trở nên dễ dàng hơn, nhanh hơn về mặt thời gian và chính xác hơn về mặt dữ liệu.</w:t>
      </w:r>
    </w:p>
    <w:p>
      <w:pPr>
        <w:numPr>
          <w:ilvl w:val="0"/>
          <w:numId w:val="13"/>
        </w:numPr>
        <w:tabs>
          <w:tab w:val="left" w:pos="420"/>
          <w:tab w:val="clear" w:pos="1260"/>
        </w:tabs>
        <w:rPr>
          <w:rFonts w:ascii="Times New Roman" w:hAnsi="Times New Roman" w:cs="Times New Roman"/>
          <w:sz w:val="26"/>
          <w:szCs w:val="26"/>
          <w:lang w:val="vi-VN"/>
        </w:rPr>
      </w:pPr>
      <w:r>
        <w:rPr>
          <w:rFonts w:ascii="Times New Roman" w:hAnsi="Times New Roman" w:cs="Times New Roman"/>
          <w:sz w:val="26"/>
          <w:szCs w:val="26"/>
          <w:lang w:val="vi-VN"/>
        </w:rPr>
        <w:t>Giúp cho đội ngũ nhân viên của quán làm việc có chất lượng và đạt kết quả cao đồng thời cũng giảm bớt công việc cho nhân viên.</w:t>
      </w:r>
    </w:p>
    <w:p>
      <w:pPr>
        <w:numPr>
          <w:ilvl w:val="0"/>
          <w:numId w:val="13"/>
        </w:numPr>
        <w:tabs>
          <w:tab w:val="left" w:pos="420"/>
          <w:tab w:val="clear" w:pos="1260"/>
        </w:tabs>
        <w:rPr>
          <w:rFonts w:ascii="Times New Roman" w:hAnsi="Times New Roman" w:cs="Times New Roman"/>
          <w:sz w:val="26"/>
          <w:szCs w:val="26"/>
          <w:lang w:val="vi-VN"/>
        </w:rPr>
      </w:pPr>
      <w:r>
        <w:rPr>
          <w:rFonts w:ascii="Times New Roman" w:hAnsi="Times New Roman" w:cs="Times New Roman"/>
          <w:sz w:val="26"/>
          <w:szCs w:val="26"/>
          <w:lang w:val="vi-VN"/>
        </w:rPr>
        <w:t>Việc tổng hợp báo cáo được thuận tiện nhanh chóng.</w:t>
      </w:r>
    </w:p>
    <w:p>
      <w:pPr>
        <w:pStyle w:val="3"/>
        <w:numPr>
          <w:ilvl w:val="1"/>
          <w:numId w:val="12"/>
        </w:numPr>
        <w:rPr>
          <w:rFonts w:ascii="Times New Roman" w:hAnsi="Times New Roman" w:cs="Times New Roman"/>
          <w:sz w:val="26"/>
          <w:szCs w:val="26"/>
        </w:rPr>
      </w:pPr>
      <w:bookmarkStart w:id="5" w:name="_Toc103510501"/>
      <w:r>
        <w:rPr>
          <w:rFonts w:ascii="Times New Roman" w:hAnsi="Times New Roman" w:cs="Times New Roman"/>
          <w:sz w:val="26"/>
          <w:szCs w:val="26"/>
          <w:lang w:val="vi-VN"/>
        </w:rPr>
        <w:t>Scope</w:t>
      </w:r>
      <w:bookmarkEnd w:id="5"/>
    </w:p>
    <w:p>
      <w:pPr>
        <w:numPr>
          <w:ilvl w:val="0"/>
          <w:numId w:val="13"/>
        </w:numPr>
        <w:rPr>
          <w:rFonts w:ascii="Times New Roman" w:hAnsi="Times New Roman" w:cs="Times New Roman"/>
          <w:sz w:val="26"/>
          <w:szCs w:val="26"/>
        </w:rPr>
      </w:pPr>
      <w:r>
        <w:rPr>
          <w:rFonts w:ascii="Times New Roman" w:hAnsi="Times New Roman" w:cs="Times New Roman"/>
          <w:sz w:val="26"/>
          <w:szCs w:val="26"/>
        </w:rPr>
        <w:t xml:space="preserve">Sử dụng trong phạm vi </w:t>
      </w:r>
    </w:p>
    <w:p>
      <w:pPr>
        <w:pStyle w:val="3"/>
        <w:numPr>
          <w:ilvl w:val="1"/>
          <w:numId w:val="12"/>
        </w:numPr>
        <w:rPr>
          <w:rFonts w:ascii="Times New Roman" w:hAnsi="Times New Roman" w:cs="Times New Roman"/>
          <w:sz w:val="26"/>
          <w:szCs w:val="26"/>
          <w:lang w:val="vi-VN"/>
        </w:rPr>
      </w:pPr>
      <w:bookmarkStart w:id="6" w:name="_Toc103510502"/>
      <w:r>
        <w:rPr>
          <w:rFonts w:ascii="Times New Roman" w:hAnsi="Times New Roman" w:cs="Times New Roman"/>
          <w:sz w:val="26"/>
          <w:szCs w:val="26"/>
          <w:lang w:val="vi-VN"/>
        </w:rPr>
        <w:t>Overview :</w:t>
      </w:r>
      <w:bookmarkEnd w:id="6"/>
      <w:r>
        <w:rPr>
          <w:rFonts w:ascii="Times New Roman" w:hAnsi="Times New Roman" w:cs="Times New Roman"/>
          <w:sz w:val="26"/>
          <w:szCs w:val="26"/>
          <w:lang w:val="vi-VN"/>
        </w:rPr>
        <w:t xml:space="preserve"> </w:t>
      </w:r>
    </w:p>
    <w:p>
      <w:pPr>
        <w:numPr>
          <w:ilvl w:val="0"/>
          <w:numId w:val="13"/>
        </w:numPr>
        <w:rPr>
          <w:rFonts w:ascii="Times New Roman" w:hAnsi="Times New Roman" w:cs="Times New Roman"/>
          <w:sz w:val="26"/>
          <w:szCs w:val="26"/>
          <w:lang w:val="vi-VN"/>
        </w:rPr>
      </w:pPr>
      <w:r>
        <w:rPr>
          <w:rFonts w:ascii="Times New Roman" w:hAnsi="Times New Roman" w:cs="Times New Roman"/>
          <w:sz w:val="26"/>
          <w:szCs w:val="26"/>
          <w:lang w:val="vi-VN"/>
        </w:rPr>
        <w:t>Khi hàng trong kho đến thời điểm cần nhập. Nhân viên liên hệ nhà cung cấp giao hàng và nhập số lượng nhập hàng vào hệ thống. Hệ thống kiểm kê số lượng hàng hóa nhập vào và tiêu thụ sau đó tính toán xuất báo cáo hằng ngày và hàng tháng. Nhân viên gửi báo cáo cho chủ quán.</w:t>
      </w:r>
    </w:p>
    <w:p>
      <w:pPr>
        <w:pStyle w:val="2"/>
        <w:numPr>
          <w:ilvl w:val="1"/>
          <w:numId w:val="12"/>
        </w:numPr>
        <w:ind w:leftChars="0"/>
        <w:rPr>
          <w:rFonts w:ascii="Times New Roman" w:hAnsi="Times New Roman" w:cs="Times New Roman"/>
          <w:sz w:val="26"/>
          <w:szCs w:val="26"/>
          <w:lang w:val="vi-VN"/>
        </w:rPr>
      </w:pPr>
      <w:bookmarkStart w:id="7" w:name="_Toc103510503"/>
      <w:r>
        <w:rPr>
          <w:rFonts w:ascii="Times New Roman" w:hAnsi="Times New Roman" w:cs="Times New Roman"/>
          <w:sz w:val="26"/>
          <w:szCs w:val="26"/>
          <w:lang w:val="vi-VN"/>
        </w:rPr>
        <w:t>Definition, Acronnyms, and Abbreviations</w:t>
      </w:r>
      <w:bookmarkEnd w:id="7"/>
    </w:p>
    <w:p>
      <w:pPr>
        <w:pStyle w:val="2"/>
        <w:numPr>
          <w:ilvl w:val="1"/>
          <w:numId w:val="12"/>
        </w:numPr>
        <w:ind w:leftChars="0"/>
        <w:rPr>
          <w:rFonts w:ascii="Times New Roman" w:hAnsi="Times New Roman" w:cs="Times New Roman"/>
          <w:sz w:val="26"/>
          <w:szCs w:val="26"/>
          <w:lang w:val="vi-VN"/>
        </w:rPr>
      </w:pPr>
      <w:bookmarkStart w:id="8" w:name="_Toc103510504"/>
      <w:r>
        <w:rPr>
          <w:rFonts w:ascii="Times New Roman" w:hAnsi="Times New Roman" w:cs="Times New Roman"/>
          <w:sz w:val="26"/>
          <w:szCs w:val="26"/>
          <w:lang w:val="vi-VN"/>
        </w:rPr>
        <w:t>References</w:t>
      </w:r>
      <w:bookmarkEnd w:id="8"/>
    </w:p>
    <w:tbl>
      <w:tblPr>
        <w:tblStyle w:val="111"/>
        <w:tblpPr w:leftFromText="180" w:rightFromText="180" w:vertAnchor="text" w:horzAnchor="page" w:tblpX="2547" w:tblpY="28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
        <w:gridCol w:w="477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Pr>
          <w:p>
            <w:pPr>
              <w:widowControl w:val="0"/>
              <w:tabs>
                <w:tab w:val="left" w:pos="0"/>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No</w:t>
            </w:r>
          </w:p>
        </w:tc>
        <w:tc>
          <w:tcPr>
            <w:tcW w:w="4771" w:type="dxa"/>
            <w:tcBorders>
              <w:bottom w:val="single" w:color="auto" w:sz="4" w:space="0"/>
            </w:tcBorders>
          </w:tcPr>
          <w:p>
            <w:pPr>
              <w:widowControl w:val="0"/>
              <w:tabs>
                <w:tab w:val="left" w:pos="0"/>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Abbreviations</w:t>
            </w:r>
          </w:p>
        </w:tc>
        <w:tc>
          <w:tcPr>
            <w:tcW w:w="2841" w:type="dxa"/>
          </w:tcPr>
          <w:p>
            <w:pPr>
              <w:widowControl w:val="0"/>
              <w:tabs>
                <w:tab w:val="left" w:pos="0"/>
              </w:tabs>
              <w:ind w:left="0"/>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Desciption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0" w:type="dxa"/>
            <w:tcBorders>
              <w:right w:val="single" w:color="auto" w:sz="4" w:space="0"/>
            </w:tcBorders>
          </w:tcPr>
          <w:p>
            <w:pPr>
              <w:widowControl w:val="0"/>
              <w:tabs>
                <w:tab w:val="left" w:pos="0"/>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4771" w:type="dxa"/>
            <w:tcBorders>
              <w:top w:val="single" w:color="auto" w:sz="4" w:space="0"/>
              <w:left w:val="single" w:color="auto" w:sz="4" w:space="0"/>
              <w:right w:val="single" w:color="auto" w:sz="4" w:space="0"/>
            </w:tcBorders>
          </w:tcPr>
          <w:p>
            <w:pPr>
              <w:widowControl w:val="0"/>
              <w:tabs>
                <w:tab w:val="left" w:pos="0"/>
              </w:tabs>
              <w:ind w:left="0"/>
              <w:jc w:val="both"/>
              <w:rPr>
                <w:rFonts w:ascii="Times New Roman" w:hAnsi="Times New Roman" w:cs="Times New Roman"/>
                <w:sz w:val="26"/>
                <w:szCs w:val="26"/>
                <w:lang w:val="vi-VN"/>
              </w:rPr>
            </w:pPr>
            <w:r>
              <w:rPr>
                <w:rFonts w:ascii="Times New Roman" w:hAnsi="Times New Roman" w:cs="Times New Roman"/>
                <w:sz w:val="26"/>
                <w:szCs w:val="26"/>
                <w:lang w:val="vi-VN"/>
              </w:rPr>
              <w:t>https://howkteam.vn/</w:t>
            </w:r>
          </w:p>
        </w:tc>
        <w:tc>
          <w:tcPr>
            <w:tcW w:w="2841" w:type="dxa"/>
            <w:tcBorders>
              <w:left w:val="single" w:color="auto" w:sz="4" w:space="0"/>
            </w:tcBorders>
          </w:tcPr>
          <w:p>
            <w:pPr>
              <w:widowControl w:val="0"/>
              <w:tabs>
                <w:tab w:val="left" w:pos="0"/>
              </w:tabs>
              <w:ind w:left="0"/>
              <w:jc w:val="both"/>
              <w:rPr>
                <w:rFonts w:ascii="Times New Roman" w:hAnsi="Times New Roman" w:cs="Times New Roman"/>
                <w:b/>
                <w:bCs/>
                <w:sz w:val="26"/>
                <w:szCs w:val="26"/>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0" w:type="dxa"/>
            <w:tcBorders>
              <w:right w:val="single" w:color="auto" w:sz="4" w:space="0"/>
            </w:tcBorders>
          </w:tcPr>
          <w:p>
            <w:pPr>
              <w:widowControl w:val="0"/>
              <w:tabs>
                <w:tab w:val="left" w:pos="0"/>
              </w:tabs>
              <w:ind w:left="0"/>
              <w:jc w:val="cente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4771" w:type="dxa"/>
            <w:tcBorders>
              <w:left w:val="single" w:color="auto" w:sz="4" w:space="0"/>
              <w:bottom w:val="single" w:color="auto" w:sz="4" w:space="0"/>
              <w:right w:val="single" w:color="auto" w:sz="4" w:space="0"/>
            </w:tcBorders>
          </w:tcPr>
          <w:p>
            <w:pPr>
              <w:widowControl w:val="0"/>
              <w:tabs>
                <w:tab w:val="left" w:pos="0"/>
              </w:tabs>
              <w:ind w:left="0"/>
              <w:jc w:val="both"/>
              <w:rPr>
                <w:rFonts w:ascii="Times New Roman" w:hAnsi="Times New Roman" w:cs="Times New Roman"/>
                <w:sz w:val="26"/>
                <w:szCs w:val="26"/>
              </w:rPr>
            </w:pPr>
            <w:r>
              <w:rPr>
                <w:rFonts w:ascii="Times New Roman" w:hAnsi="Times New Roman" w:cs="Times New Roman"/>
                <w:sz w:val="26"/>
                <w:szCs w:val="26"/>
              </w:rPr>
              <w:t>Slide phân tích thiết kế hệ thống thông tin</w:t>
            </w:r>
          </w:p>
        </w:tc>
        <w:tc>
          <w:tcPr>
            <w:tcW w:w="2841" w:type="dxa"/>
            <w:tcBorders>
              <w:left w:val="single" w:color="auto" w:sz="4" w:space="0"/>
            </w:tcBorders>
          </w:tcPr>
          <w:p>
            <w:pPr>
              <w:widowControl w:val="0"/>
              <w:tabs>
                <w:tab w:val="left" w:pos="0"/>
              </w:tabs>
              <w:ind w:left="0"/>
              <w:jc w:val="both"/>
              <w:rPr>
                <w:rFonts w:ascii="Times New Roman" w:hAnsi="Times New Roman" w:cs="Times New Roman"/>
                <w:b/>
                <w:bCs/>
                <w:sz w:val="26"/>
                <w:szCs w:val="26"/>
                <w:lang w:val="vi-VN"/>
              </w:rPr>
            </w:pPr>
          </w:p>
        </w:tc>
      </w:tr>
    </w:tbl>
    <w:p>
      <w:pPr>
        <w:ind w:left="967"/>
        <w:rPr>
          <w:rFonts w:ascii="Times New Roman" w:hAnsi="Times New Roman" w:cs="Times New Roman"/>
          <w:b/>
          <w:bCs/>
          <w:sz w:val="26"/>
          <w:szCs w:val="26"/>
          <w:lang w:val="vi-VN"/>
        </w:rPr>
      </w:pPr>
    </w:p>
    <w:p>
      <w:pPr>
        <w:ind w:left="967"/>
        <w:rPr>
          <w:rFonts w:ascii="Times New Roman" w:hAnsi="Times New Roman" w:cs="Times New Roman"/>
          <w:b/>
          <w:bCs/>
          <w:sz w:val="26"/>
          <w:szCs w:val="26"/>
          <w:lang w:val="vi-VN"/>
        </w:rPr>
      </w:pPr>
    </w:p>
    <w:p>
      <w:pPr>
        <w:rPr>
          <w:rFonts w:ascii="Times New Roman" w:hAnsi="Times New Roman" w:cs="Times New Roman"/>
          <w:b/>
          <w:bCs/>
          <w:sz w:val="26"/>
          <w:szCs w:val="26"/>
          <w:lang w:val="vi-VN"/>
        </w:rPr>
      </w:pPr>
    </w:p>
    <w:p>
      <w:pPr>
        <w:pStyle w:val="256"/>
      </w:pPr>
      <w:bookmarkStart w:id="9" w:name="_Toc103510505"/>
      <w:r>
        <w:t>REQUIREMENT DEFINITION</w:t>
      </w:r>
      <w:bookmarkEnd w:id="9"/>
    </w:p>
    <w:p>
      <w:pPr>
        <w:pStyle w:val="3"/>
        <w:numPr>
          <w:ilvl w:val="1"/>
          <w:numId w:val="12"/>
        </w:numPr>
        <w:rPr>
          <w:rFonts w:ascii="Times New Roman" w:hAnsi="Times New Roman" w:cs="Times New Roman"/>
          <w:sz w:val="26"/>
          <w:szCs w:val="26"/>
          <w:lang w:val="vi-VN"/>
        </w:rPr>
      </w:pPr>
      <w:bookmarkStart w:id="10" w:name="_Toc103510506"/>
      <w:r>
        <w:rPr>
          <w:rFonts w:ascii="Times New Roman" w:hAnsi="Times New Roman" w:cs="Times New Roman"/>
          <w:sz w:val="26"/>
          <w:szCs w:val="26"/>
          <w:lang w:val="vi-VN"/>
        </w:rPr>
        <w:t>Non-fuctional requirements</w:t>
      </w:r>
      <w:bookmarkEnd w:id="10"/>
    </w:p>
    <w:p>
      <w:pPr>
        <w:pStyle w:val="257"/>
      </w:pPr>
      <w:r>
        <w:t>Operational requirements</w:t>
      </w:r>
    </w:p>
    <w:p>
      <w:pPr>
        <w:numPr>
          <w:ilvl w:val="0"/>
          <w:numId w:val="14"/>
        </w:numPr>
        <w:tabs>
          <w:tab w:val="left" w:pos="420"/>
          <w:tab w:val="clear" w:pos="1260"/>
        </w:tabs>
        <w:rPr>
          <w:rFonts w:ascii="Times New Roman" w:hAnsi="Times New Roman" w:cs="Times New Roman"/>
          <w:sz w:val="26"/>
          <w:szCs w:val="26"/>
          <w:lang w:val="vi-VN"/>
        </w:rPr>
      </w:pPr>
      <w:r>
        <w:rPr>
          <w:rFonts w:ascii="Times New Roman" w:hAnsi="Times New Roman" w:cs="Times New Roman"/>
          <w:sz w:val="26"/>
          <w:szCs w:val="26"/>
          <w:lang w:val="vi-VN"/>
        </w:rPr>
        <w:t xml:space="preserve">Hệ thống hoạt động trên nền tảng web </w:t>
      </w:r>
    </w:p>
    <w:p>
      <w:pPr>
        <w:numPr>
          <w:ilvl w:val="0"/>
          <w:numId w:val="14"/>
        </w:numPr>
        <w:tabs>
          <w:tab w:val="left" w:pos="420"/>
          <w:tab w:val="clear" w:pos="1260"/>
        </w:tabs>
        <w:rPr>
          <w:rFonts w:ascii="Times New Roman" w:hAnsi="Times New Roman" w:cs="Times New Roman"/>
          <w:sz w:val="26"/>
          <w:szCs w:val="26"/>
          <w:lang w:val="vi-VN"/>
        </w:rPr>
      </w:pPr>
      <w:r>
        <w:rPr>
          <w:rFonts w:ascii="Times New Roman" w:hAnsi="Times New Roman" w:cs="Times New Roman"/>
          <w:sz w:val="26"/>
          <w:szCs w:val="26"/>
          <w:lang w:val="vi-VN"/>
        </w:rPr>
        <w:t>Mọi dữ liệu đều được sao lưu thường xuyên</w:t>
      </w:r>
    </w:p>
    <w:p>
      <w:pPr>
        <w:numPr>
          <w:ilvl w:val="0"/>
          <w:numId w:val="15"/>
        </w:numPr>
        <w:tabs>
          <w:tab w:val="left" w:pos="420"/>
          <w:tab w:val="clear" w:pos="1260"/>
        </w:tabs>
        <w:rPr>
          <w:rFonts w:ascii="Times New Roman" w:hAnsi="Times New Roman" w:cs="Times New Roman"/>
          <w:sz w:val="26"/>
          <w:szCs w:val="26"/>
          <w:lang w:val="vi-VN"/>
        </w:rPr>
      </w:pPr>
      <w:r>
        <w:rPr>
          <w:rFonts w:ascii="Times New Roman" w:hAnsi="Times New Roman" w:cs="Times New Roman"/>
          <w:sz w:val="26"/>
          <w:szCs w:val="26"/>
          <w:lang w:val="vi-VN"/>
        </w:rPr>
        <w:t>Hệ thống khi nhận thấy hàng hóa &lt;10  sẽ thông báo ngay lập tức</w:t>
      </w:r>
    </w:p>
    <w:p>
      <w:pPr>
        <w:pStyle w:val="257"/>
      </w:pPr>
      <w:r>
        <w:t>Performannce requirements</w:t>
      </w:r>
    </w:p>
    <w:p>
      <w:pPr>
        <w:numPr>
          <w:ilvl w:val="0"/>
          <w:numId w:val="15"/>
        </w:numPr>
        <w:tabs>
          <w:tab w:val="left" w:pos="420"/>
          <w:tab w:val="clear" w:pos="1260"/>
        </w:tabs>
        <w:rPr>
          <w:rFonts w:ascii="Times New Roman" w:hAnsi="Times New Roman" w:cs="Times New Roman"/>
          <w:sz w:val="26"/>
          <w:szCs w:val="26"/>
          <w:lang w:val="vi-VN"/>
        </w:rPr>
      </w:pPr>
      <w:r>
        <w:rPr>
          <w:rFonts w:ascii="Times New Roman" w:hAnsi="Times New Roman" w:cs="Times New Roman"/>
          <w:sz w:val="26"/>
          <w:szCs w:val="26"/>
          <w:lang w:val="vi-VN"/>
        </w:rPr>
        <w:t>Hệ thống hoạt động 24/7</w:t>
      </w:r>
    </w:p>
    <w:p>
      <w:pPr>
        <w:ind w:left="840"/>
        <w:rPr>
          <w:rFonts w:ascii="Times New Roman" w:hAnsi="Times New Roman" w:cs="Times New Roman"/>
          <w:b/>
          <w:sz w:val="26"/>
          <w:szCs w:val="26"/>
          <w:lang w:val="vi-VN"/>
        </w:rPr>
      </w:pPr>
      <w:r>
        <w:rPr>
          <w:rFonts w:ascii="Times New Roman" w:hAnsi="Times New Roman" w:cs="Times New Roman"/>
          <w:b/>
          <w:sz w:val="26"/>
          <w:szCs w:val="26"/>
          <w:lang w:val="vi-VN"/>
        </w:rPr>
        <w:t>2</w:t>
      </w:r>
      <w:r>
        <w:rPr>
          <w:rFonts w:ascii="Times New Roman" w:hAnsi="Times New Roman" w:cs="Times New Roman"/>
          <w:b/>
          <w:sz w:val="26"/>
          <w:szCs w:val="26"/>
        </w:rPr>
        <w:t xml:space="preserve">.1.3. </w:t>
      </w:r>
      <w:r>
        <w:rPr>
          <w:rStyle w:val="261"/>
        </w:rPr>
        <w:t>Security requirements</w:t>
      </w:r>
    </w:p>
    <w:p>
      <w:pPr>
        <w:ind w:left="840"/>
        <w:rPr>
          <w:rFonts w:ascii="Times New Roman" w:hAnsi="Times New Roman" w:cs="Times New Roman"/>
          <w:bCs/>
          <w:sz w:val="26"/>
          <w:szCs w:val="26"/>
        </w:rPr>
      </w:pPr>
      <w:r>
        <w:rPr>
          <w:rFonts w:ascii="Times New Roman" w:hAnsi="Times New Roman" w:cs="Times New Roman"/>
          <w:bCs/>
          <w:sz w:val="26"/>
          <w:szCs w:val="26"/>
        </w:rPr>
        <w:t>-</w:t>
      </w:r>
      <w:r>
        <w:rPr>
          <w:rFonts w:ascii="Times New Roman" w:hAnsi="Times New Roman" w:cs="Times New Roman"/>
          <w:bCs/>
          <w:sz w:val="26"/>
          <w:szCs w:val="26"/>
        </w:rPr>
        <w:tab/>
      </w:r>
      <w:r>
        <w:rPr>
          <w:rFonts w:ascii="Times New Roman" w:hAnsi="Times New Roman" w:cs="Times New Roman"/>
          <w:bCs/>
          <w:sz w:val="26"/>
          <w:szCs w:val="26"/>
        </w:rPr>
        <w:t>Hệ thống được sử dụng bởi quản lý và chủ quán</w:t>
      </w:r>
    </w:p>
    <w:p>
      <w:pPr>
        <w:ind w:left="840"/>
        <w:rPr>
          <w:rFonts w:ascii="Times New Roman" w:hAnsi="Times New Roman" w:cs="Times New Roman"/>
          <w:b/>
          <w:sz w:val="26"/>
          <w:szCs w:val="26"/>
          <w:lang w:val="vi-VN"/>
        </w:rPr>
      </w:pPr>
      <w:r>
        <w:rPr>
          <w:rFonts w:ascii="Times New Roman" w:hAnsi="Times New Roman" w:cs="Times New Roman"/>
          <w:b/>
          <w:sz w:val="26"/>
          <w:szCs w:val="26"/>
          <w:lang w:val="vi-VN"/>
        </w:rPr>
        <w:t>2.1.4</w:t>
      </w:r>
      <w:r>
        <w:rPr>
          <w:rFonts w:ascii="Times New Roman" w:hAnsi="Times New Roman" w:cs="Times New Roman"/>
          <w:b/>
          <w:sz w:val="26"/>
          <w:szCs w:val="26"/>
        </w:rPr>
        <w:t>.</w:t>
      </w:r>
      <w:r>
        <w:rPr>
          <w:rFonts w:ascii="Times New Roman" w:hAnsi="Times New Roman" w:cs="Times New Roman"/>
          <w:b/>
          <w:sz w:val="26"/>
          <w:szCs w:val="26"/>
          <w:lang w:val="vi-VN"/>
        </w:rPr>
        <w:t xml:space="preserve"> </w:t>
      </w:r>
      <w:r>
        <w:rPr>
          <w:rStyle w:val="261"/>
        </w:rPr>
        <w:t>Cultural and political requirements</w:t>
      </w:r>
    </w:p>
    <w:p>
      <w:pPr>
        <w:ind w:left="840"/>
        <w:rPr>
          <w:rFonts w:ascii="Times New Roman" w:hAnsi="Times New Roman" w:cs="Times New Roman"/>
          <w:bCs/>
          <w:sz w:val="26"/>
          <w:szCs w:val="26"/>
        </w:rPr>
      </w:pPr>
      <w:r>
        <w:rPr>
          <w:rFonts w:ascii="Times New Roman" w:hAnsi="Times New Roman" w:cs="Times New Roman"/>
          <w:b/>
          <w:sz w:val="26"/>
          <w:szCs w:val="26"/>
        </w:rPr>
        <w:tab/>
      </w:r>
      <w:r>
        <w:rPr>
          <w:rFonts w:ascii="Times New Roman" w:hAnsi="Times New Roman" w:cs="Times New Roman"/>
          <w:bCs/>
          <w:sz w:val="26"/>
          <w:szCs w:val="26"/>
        </w:rPr>
        <w:t>N/A</w:t>
      </w:r>
    </w:p>
    <w:p>
      <w:pPr>
        <w:pStyle w:val="2"/>
        <w:ind w:left="200"/>
        <w:rPr>
          <w:rFonts w:ascii="Times New Roman" w:hAnsi="Times New Roman" w:cs="Times New Roman"/>
          <w:sz w:val="26"/>
          <w:szCs w:val="26"/>
          <w:lang w:val="vi-VN"/>
        </w:rPr>
      </w:pPr>
      <w:bookmarkStart w:id="11" w:name="_Toc103510507"/>
      <w:r>
        <w:rPr>
          <w:rFonts w:ascii="Times New Roman" w:hAnsi="Times New Roman" w:cs="Times New Roman"/>
          <w:sz w:val="26"/>
          <w:szCs w:val="26"/>
          <w:lang w:val="vi-VN"/>
        </w:rPr>
        <w:t>3</w:t>
      </w:r>
      <w:r>
        <w:rPr>
          <w:rFonts w:ascii="Times New Roman" w:hAnsi="Times New Roman" w:cs="Times New Roman"/>
          <w:sz w:val="26"/>
          <w:szCs w:val="26"/>
        </w:rPr>
        <w:t>.</w:t>
      </w:r>
      <w:r>
        <w:rPr>
          <w:rFonts w:ascii="Times New Roman" w:hAnsi="Times New Roman" w:cs="Times New Roman"/>
          <w:sz w:val="26"/>
          <w:szCs w:val="26"/>
          <w:lang w:val="vi-VN"/>
        </w:rPr>
        <w:t xml:space="preserve"> Functional requirements</w:t>
      </w:r>
      <w:bookmarkEnd w:id="11"/>
      <w:r>
        <w:rPr>
          <w:rFonts w:ascii="Times New Roman" w:hAnsi="Times New Roman" w:cs="Times New Roman"/>
          <w:sz w:val="26"/>
          <w:szCs w:val="26"/>
          <w:lang w:val="vi-VN"/>
        </w:rPr>
        <w:t xml:space="preserve"> </w:t>
      </w:r>
    </w:p>
    <w:p>
      <w:pPr>
        <w:numPr>
          <w:ilvl w:val="0"/>
          <w:numId w:val="16"/>
        </w:numPr>
        <w:rPr>
          <w:rFonts w:ascii="Times New Roman" w:hAnsi="Times New Roman" w:cs="Times New Roman"/>
          <w:sz w:val="26"/>
          <w:szCs w:val="26"/>
        </w:rPr>
      </w:pPr>
      <w:r>
        <w:rPr>
          <w:rFonts w:ascii="Times New Roman" w:hAnsi="Times New Roman" w:cs="Times New Roman"/>
          <w:sz w:val="26"/>
          <w:szCs w:val="26"/>
        </w:rPr>
        <w:t xml:space="preserve">Hệ thống bao gồm 3 chức năng: </w:t>
      </w:r>
    </w:p>
    <w:p>
      <w:pPr>
        <w:ind w:left="84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 xml:space="preserve">Nhập hàng: Nhân viên sẽ liên hệ nhà cung cấp để giao hàng tới. Nhân viên sẽ kiểm tra số lượng cũng như chất lượng hàng hóa đồng thời nhập thông tin vào hệ thống. Hệ thống lưu giữ thông tin hàng hóa </w:t>
      </w:r>
    </w:p>
    <w:p>
      <w:pPr>
        <w:ind w:left="84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Kiểm kê: Nhân viên kiểm tra hàng hóa tại kho và nhập số lượng hàng tồn tại kho. Nhân viên đã tiêu thụ số lượng bao nhiêu sẽ ghi vào phiếu kiểm kê. Với số liệu hàng nhập kho đã có, hệ thống tiến hành tính số lượng đã tiêu thụ. Nhân viên đối chiếu số lượng tiêu thụ ở phiếu kiểm kê và trên hệ thống.</w:t>
      </w:r>
    </w:p>
    <w:p>
      <w:pPr>
        <w:ind w:left="84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Xuất báo cáo: Hệ thống sẽ lấy số liệu nhập kho, kiểm kê đưa vào mẫu đơn báo cáo đã thiết lập sẵn và hệ thống tự động vẽ biểu đồ thống kê số liệu đó. Quản lý xuất báo cáo và gửi đến chủ quán</w:t>
      </w:r>
    </w:p>
    <w:p>
      <w:pPr>
        <w:pStyle w:val="2"/>
        <w:ind w:left="200"/>
        <w:rPr>
          <w:rFonts w:ascii="Times New Roman" w:hAnsi="Times New Roman" w:cs="Times New Roman"/>
          <w:sz w:val="26"/>
          <w:szCs w:val="26"/>
          <w:lang w:val="vi-VN"/>
        </w:rPr>
      </w:pPr>
      <w:bookmarkStart w:id="12" w:name="_Toc103510508"/>
      <w:r>
        <w:rPr>
          <w:rFonts w:ascii="Times New Roman" w:hAnsi="Times New Roman" w:cs="Times New Roman"/>
          <w:sz w:val="26"/>
          <w:szCs w:val="26"/>
          <w:lang w:val="vi-VN"/>
        </w:rPr>
        <w:t>4</w:t>
      </w:r>
      <w:r>
        <w:rPr>
          <w:rFonts w:ascii="Times New Roman" w:hAnsi="Times New Roman" w:cs="Times New Roman"/>
          <w:sz w:val="26"/>
          <w:szCs w:val="26"/>
        </w:rPr>
        <w:t>.</w:t>
      </w:r>
      <w:r>
        <w:rPr>
          <w:rFonts w:ascii="Times New Roman" w:hAnsi="Times New Roman" w:cs="Times New Roman"/>
          <w:sz w:val="26"/>
          <w:szCs w:val="26"/>
          <w:lang w:val="vi-VN"/>
        </w:rPr>
        <w:t xml:space="preserve"> Functional model</w:t>
      </w:r>
      <w:bookmarkEnd w:id="12"/>
      <w:r>
        <w:rPr>
          <w:rFonts w:ascii="Times New Roman" w:hAnsi="Times New Roman" w:cs="Times New Roman"/>
          <w:sz w:val="26"/>
          <w:szCs w:val="26"/>
          <w:lang w:val="vi-VN"/>
        </w:rPr>
        <w:t xml:space="preserve"> </w:t>
      </w:r>
    </w:p>
    <w:p>
      <w:pPr>
        <w:pStyle w:val="3"/>
        <w:rPr>
          <w:rFonts w:ascii="Times New Roman" w:hAnsi="Times New Roman" w:cs="Times New Roman"/>
          <w:sz w:val="26"/>
          <w:szCs w:val="26"/>
          <w:lang w:val="vi-VN"/>
        </w:rPr>
      </w:pPr>
      <w:bookmarkStart w:id="13" w:name="_Toc103510509"/>
      <w:r>
        <w:rPr>
          <w:rFonts w:ascii="Times New Roman" w:hAnsi="Times New Roman" w:cs="Times New Roman"/>
          <w:sz w:val="26"/>
          <w:szCs w:val="26"/>
          <w:lang w:val="vi-VN"/>
        </w:rPr>
        <w:t>4.1</w:t>
      </w:r>
      <w:r>
        <w:rPr>
          <w:rFonts w:ascii="Times New Roman" w:hAnsi="Times New Roman" w:cs="Times New Roman"/>
          <w:sz w:val="26"/>
          <w:szCs w:val="26"/>
        </w:rPr>
        <w:t>.</w:t>
      </w:r>
      <w:r>
        <w:rPr>
          <w:rFonts w:ascii="Times New Roman" w:hAnsi="Times New Roman" w:cs="Times New Roman"/>
          <w:sz w:val="26"/>
          <w:szCs w:val="26"/>
          <w:lang w:val="vi-VN"/>
        </w:rPr>
        <w:t xml:space="preserve"> OVERALL DESCRIPTION</w:t>
      </w:r>
      <w:bookmarkEnd w:id="13"/>
      <w:r>
        <w:rPr>
          <w:rFonts w:ascii="Times New Roman" w:hAnsi="Times New Roman" w:cs="Times New Roman"/>
          <w:sz w:val="26"/>
          <w:szCs w:val="26"/>
          <w:lang w:val="vi-VN"/>
        </w:rPr>
        <w:t xml:space="preserve"> </w:t>
      </w:r>
    </w:p>
    <w:p>
      <w:pPr>
        <w:ind w:left="840"/>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Hệ thống quản lý hàng tồn kho bao gồm 3 chức năng chính: Nhập hàng, kiểm kê hàng hóa và xuất báo cáo. </w:t>
      </w:r>
    </w:p>
    <w:p>
      <w:pPr>
        <w:ind w:left="0"/>
        <w:rPr>
          <w:rFonts w:ascii="Times New Roman" w:hAnsi="Times New Roman" w:cs="Times New Roman"/>
          <w:sz w:val="26"/>
          <w:szCs w:val="26"/>
        </w:rPr>
      </w:pPr>
      <w:r>
        <w:rPr>
          <w:rFonts w:ascii="Times New Roman" w:hAnsi="Times New Roman" w:cs="Times New Roman"/>
          <w:sz w:val="26"/>
          <w:szCs w:val="26"/>
          <w:lang w:val="vi-VN"/>
        </w:rPr>
        <w:tab/>
      </w:r>
      <w:r>
        <w:rPr>
          <w:rFonts w:ascii="Times New Roman" w:hAnsi="Times New Roman" w:cs="Times New Roman"/>
          <w:sz w:val="26"/>
          <w:szCs w:val="26"/>
          <w:lang w:val="vi-VN"/>
        </w:rPr>
        <w:tab/>
      </w:r>
    </w:p>
    <w:p>
      <w:pPr>
        <w:rPr>
          <w:rFonts w:ascii="Times New Roman" w:hAnsi="Times New Roman" w:cs="Times New Roman"/>
          <w:sz w:val="26"/>
          <w:szCs w:val="26"/>
          <w:lang w:val="vi-VN"/>
        </w:rPr>
      </w:pPr>
    </w:p>
    <w:p>
      <w:pPr>
        <w:ind w:left="840"/>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4920615" cy="43757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20615" cy="4375785"/>
                    </a:xfrm>
                    <a:prstGeom prst="rect">
                      <a:avLst/>
                    </a:prstGeom>
                    <a:noFill/>
                    <a:ln>
                      <a:noFill/>
                    </a:ln>
                  </pic:spPr>
                </pic:pic>
              </a:graphicData>
            </a:graphic>
          </wp:inline>
        </w:drawing>
      </w:r>
    </w:p>
    <w:p>
      <w:pPr>
        <w:pStyle w:val="3"/>
        <w:rPr>
          <w:rFonts w:ascii="Times New Roman" w:hAnsi="Times New Roman" w:cs="Times New Roman"/>
          <w:sz w:val="26"/>
          <w:szCs w:val="26"/>
          <w:lang w:val="vi-VN"/>
        </w:rPr>
      </w:pPr>
      <w:bookmarkStart w:id="14" w:name="_Toc103510510"/>
      <w:r>
        <w:rPr>
          <w:rFonts w:ascii="Times New Roman" w:hAnsi="Times New Roman" w:cs="Times New Roman"/>
          <w:sz w:val="26"/>
          <w:szCs w:val="26"/>
          <w:lang w:val="vi-VN"/>
        </w:rPr>
        <w:t>4.2</w:t>
      </w:r>
      <w:r>
        <w:rPr>
          <w:rFonts w:ascii="Times New Roman" w:hAnsi="Times New Roman" w:cs="Times New Roman"/>
          <w:sz w:val="26"/>
          <w:szCs w:val="26"/>
        </w:rPr>
        <w:t>.</w:t>
      </w:r>
      <w:r>
        <w:rPr>
          <w:rFonts w:ascii="Times New Roman" w:hAnsi="Times New Roman" w:cs="Times New Roman"/>
          <w:sz w:val="26"/>
          <w:szCs w:val="26"/>
          <w:lang w:val="vi-VN"/>
        </w:rPr>
        <w:t xml:space="preserve"> Use case description</w:t>
      </w:r>
      <w:bookmarkEnd w:id="14"/>
      <w:r>
        <w:rPr>
          <w:rFonts w:ascii="Times New Roman" w:hAnsi="Times New Roman" w:cs="Times New Roman"/>
          <w:sz w:val="26"/>
          <w:szCs w:val="26"/>
          <w:lang w:val="vi-VN"/>
        </w:rPr>
        <w:t xml:space="preserve"> </w:t>
      </w:r>
    </w:p>
    <w:p>
      <w:pPr>
        <w:pStyle w:val="257"/>
        <w:numPr>
          <w:ilvl w:val="0"/>
          <w:numId w:val="0"/>
        </w:numPr>
        <w:ind w:left="840"/>
      </w:pPr>
      <w:r>
        <w:t>4.2.1. Quản lý nhập kho</w:t>
      </w:r>
    </w:p>
    <w:p>
      <w:pPr>
        <w:rPr>
          <w:rFonts w:ascii="Times New Roman" w:hAnsi="Times New Roman" w:cs="Times New Roman"/>
          <w:b/>
          <w:sz w:val="26"/>
          <w:szCs w:val="26"/>
          <w:lang w:val="vi-VN"/>
        </w:rPr>
      </w:pPr>
    </w:p>
    <w:p>
      <w:pPr>
        <w:pStyle w:val="260"/>
        <w:rPr>
          <w:rFonts w:ascii="Times New Roman" w:hAnsi="Times New Roman" w:cs="Times New Roman"/>
          <w:sz w:val="26"/>
          <w:szCs w:val="26"/>
        </w:rPr>
      </w:pPr>
      <w:r>
        <w:rPr>
          <w:rFonts w:ascii="Times New Roman" w:hAnsi="Times New Roman" w:cs="Times New Roman"/>
          <w:sz w:val="26"/>
          <w:szCs w:val="26"/>
        </w:rPr>
        <w:t>4.2.1.1. Overview </w:t>
      </w:r>
    </w:p>
    <w:p>
      <w:pPr>
        <w:numPr>
          <w:ilvl w:val="0"/>
          <w:numId w:val="17"/>
        </w:numPr>
        <w:spacing w:before="0" w:after="0"/>
        <w:rPr>
          <w:rFonts w:ascii="Times New Roman" w:hAnsi="Times New Roman" w:cs="Times New Roman"/>
          <w:color w:val="000000"/>
          <w:sz w:val="26"/>
          <w:szCs w:val="26"/>
          <w:lang w:val="vi-VN" w:eastAsia="zh-CN"/>
        </w:rPr>
      </w:pPr>
      <w:r>
        <w:rPr>
          <w:rFonts w:ascii="Times New Roman" w:hAnsi="Times New Roman" w:cs="Times New Roman"/>
          <w:color w:val="000000"/>
          <w:sz w:val="26"/>
          <w:szCs w:val="26"/>
          <w:lang w:val="en-SG" w:eastAsia="zh-CN"/>
        </w:rPr>
        <w:t>Nhân viên kiểm tra số lượng hàng hóa và liên hệ nơi nhập hàng, nhà cung cấp mang hàng đến quán.</w:t>
      </w:r>
    </w:p>
    <w:p>
      <w:pPr>
        <w:spacing w:before="0" w:after="0"/>
        <w:ind w:left="720"/>
        <w:rPr>
          <w:rFonts w:ascii="Times New Roman" w:hAnsi="Times New Roman" w:cs="Times New Roman"/>
          <w:sz w:val="26"/>
          <w:szCs w:val="26"/>
          <w:lang w:val="vi-VN" w:eastAsia="zh-CN"/>
        </w:rPr>
      </w:pPr>
    </w:p>
    <w:p>
      <w:pPr>
        <w:pStyle w:val="260"/>
        <w:rPr>
          <w:rFonts w:ascii="Times New Roman" w:hAnsi="Times New Roman" w:cs="Times New Roman"/>
          <w:sz w:val="26"/>
          <w:szCs w:val="26"/>
        </w:rPr>
      </w:pPr>
      <w:r>
        <w:rPr>
          <w:rFonts w:ascii="Times New Roman" w:hAnsi="Times New Roman" w:cs="Times New Roman"/>
          <w:sz w:val="26"/>
          <w:szCs w:val="26"/>
        </w:rPr>
        <w:t>4.2.1.2</w:t>
      </w:r>
      <w:r>
        <w:rPr>
          <w:rFonts w:ascii="Times New Roman" w:hAnsi="Times New Roman" w:cs="Times New Roman"/>
          <w:sz w:val="26"/>
          <w:szCs w:val="26"/>
          <w:lang w:val="en-US"/>
        </w:rPr>
        <w:t>.</w:t>
      </w:r>
      <w:r>
        <w:rPr>
          <w:rFonts w:ascii="Times New Roman" w:hAnsi="Times New Roman" w:cs="Times New Roman"/>
          <w:sz w:val="26"/>
          <w:szCs w:val="26"/>
        </w:rPr>
        <w:t xml:space="preserve"> </w:t>
      </w:r>
      <w:r>
        <w:rPr>
          <w:rFonts w:ascii="Times New Roman" w:hAnsi="Times New Roman" w:cs="Times New Roman"/>
          <w:sz w:val="26"/>
          <w:szCs w:val="26"/>
          <w:lang w:val="en-SG"/>
        </w:rPr>
        <w:t>Actor :</w:t>
      </w:r>
    </w:p>
    <w:p>
      <w:pPr>
        <w:numPr>
          <w:ilvl w:val="0"/>
          <w:numId w:val="17"/>
        </w:numPr>
        <w:spacing w:before="0" w:after="0"/>
        <w:rPr>
          <w:rFonts w:ascii="Times New Roman" w:hAnsi="Times New Roman" w:cs="Times New Roman"/>
          <w:color w:val="000000"/>
          <w:sz w:val="26"/>
          <w:szCs w:val="26"/>
          <w:lang w:val="vi-VN" w:eastAsia="zh-CN"/>
        </w:rPr>
      </w:pPr>
      <w:r>
        <w:rPr>
          <w:rFonts w:ascii="Times New Roman" w:hAnsi="Times New Roman" w:cs="Times New Roman"/>
          <w:color w:val="000000"/>
          <w:sz w:val="26"/>
          <w:szCs w:val="26"/>
          <w:lang w:val="en-SG" w:eastAsia="zh-CN"/>
        </w:rPr>
        <w:t>Nhân viên</w:t>
      </w:r>
    </w:p>
    <w:p>
      <w:pPr>
        <w:spacing w:before="0" w:after="0"/>
        <w:ind w:left="720"/>
        <w:rPr>
          <w:rFonts w:ascii="Times New Roman" w:hAnsi="Times New Roman" w:cs="Times New Roman"/>
          <w:sz w:val="26"/>
          <w:szCs w:val="26"/>
          <w:lang w:val="vi-VN" w:eastAsia="zh-CN"/>
        </w:rPr>
      </w:pPr>
    </w:p>
    <w:p>
      <w:pPr>
        <w:pStyle w:val="260"/>
        <w:rPr>
          <w:rFonts w:ascii="Times New Roman" w:hAnsi="Times New Roman" w:cs="Times New Roman"/>
          <w:sz w:val="26"/>
          <w:szCs w:val="26"/>
        </w:rPr>
      </w:pPr>
      <w:r>
        <w:rPr>
          <w:rFonts w:ascii="Times New Roman" w:hAnsi="Times New Roman" w:cs="Times New Roman"/>
          <w:sz w:val="26"/>
          <w:szCs w:val="26"/>
        </w:rPr>
        <w:t>4.2.1.3. Trigger : </w:t>
      </w:r>
    </w:p>
    <w:p>
      <w:pPr>
        <w:numPr>
          <w:ilvl w:val="0"/>
          <w:numId w:val="17"/>
        </w:numPr>
        <w:spacing w:before="0" w:after="0"/>
        <w:rPr>
          <w:rFonts w:ascii="Times New Roman" w:hAnsi="Times New Roman" w:cs="Times New Roman"/>
          <w:color w:val="000000"/>
          <w:sz w:val="26"/>
          <w:szCs w:val="26"/>
          <w:lang w:val="vi-VN" w:eastAsia="zh-CN"/>
        </w:rPr>
      </w:pPr>
      <w:r>
        <w:rPr>
          <w:rFonts w:ascii="Times New Roman" w:hAnsi="Times New Roman" w:cs="Times New Roman"/>
          <w:bCs/>
          <w:color w:val="000000"/>
          <w:sz w:val="26"/>
          <w:szCs w:val="26"/>
          <w:lang w:val="en-SG" w:eastAsia="zh-CN"/>
        </w:rPr>
        <w:t>N</w:t>
      </w:r>
      <w:r>
        <w:rPr>
          <w:rFonts w:ascii="Times New Roman" w:hAnsi="Times New Roman" w:cs="Times New Roman"/>
          <w:bCs/>
          <w:color w:val="000000"/>
          <w:sz w:val="26"/>
          <w:szCs w:val="26"/>
          <w:lang w:val="vi-VN" w:eastAsia="zh-CN"/>
        </w:rPr>
        <w:t>h</w:t>
      </w:r>
      <w:r>
        <w:rPr>
          <w:rFonts w:ascii="Times New Roman" w:hAnsi="Times New Roman" w:cs="Times New Roman"/>
          <w:bCs/>
          <w:color w:val="000000"/>
          <w:sz w:val="26"/>
          <w:szCs w:val="26"/>
          <w:lang w:val="en-SG" w:eastAsia="zh-CN"/>
        </w:rPr>
        <w:t>ân viên</w:t>
      </w:r>
      <w:r>
        <w:rPr>
          <w:rFonts w:ascii="Times New Roman" w:hAnsi="Times New Roman" w:cs="Times New Roman"/>
          <w:color w:val="000000"/>
          <w:sz w:val="26"/>
          <w:szCs w:val="26"/>
          <w:lang w:val="en-SG" w:eastAsia="zh-CN"/>
        </w:rPr>
        <w:t xml:space="preserve"> liên hệ nơi nhập hàng, nhà cung cấp mang hàng đến quán</w:t>
      </w:r>
      <w:r>
        <w:rPr>
          <w:rFonts w:ascii="Times New Roman" w:hAnsi="Times New Roman" w:cs="Times New Roman"/>
          <w:color w:val="000000"/>
          <w:sz w:val="26"/>
          <w:szCs w:val="26"/>
          <w:lang w:val="vi-VN" w:eastAsia="zh-CN"/>
        </w:rPr>
        <w:t>.</w:t>
      </w:r>
    </w:p>
    <w:p>
      <w:pPr>
        <w:spacing w:before="0" w:after="0"/>
        <w:ind w:left="720"/>
        <w:rPr>
          <w:rFonts w:ascii="Times New Roman" w:hAnsi="Times New Roman" w:cs="Times New Roman"/>
          <w:sz w:val="26"/>
          <w:szCs w:val="26"/>
          <w:lang w:val="vi-VN" w:eastAsia="zh-CN"/>
        </w:rPr>
      </w:pPr>
    </w:p>
    <w:p>
      <w:pPr>
        <w:pStyle w:val="260"/>
        <w:rPr>
          <w:rFonts w:ascii="Times New Roman" w:hAnsi="Times New Roman" w:cs="Times New Roman"/>
          <w:sz w:val="26"/>
          <w:szCs w:val="26"/>
        </w:rPr>
      </w:pPr>
      <w:r>
        <w:rPr>
          <w:rFonts w:ascii="Times New Roman" w:hAnsi="Times New Roman" w:cs="Times New Roman"/>
          <w:sz w:val="26"/>
          <w:szCs w:val="26"/>
        </w:rPr>
        <w:t>4.2.1.4 Relationships :</w:t>
      </w:r>
    </w:p>
    <w:p>
      <w:pPr>
        <w:numPr>
          <w:ilvl w:val="0"/>
          <w:numId w:val="17"/>
        </w:numPr>
        <w:spacing w:before="0" w:after="0"/>
        <w:rPr>
          <w:rFonts w:ascii="Times New Roman" w:hAnsi="Times New Roman" w:cs="Times New Roman"/>
          <w:color w:val="000000"/>
          <w:sz w:val="26"/>
          <w:szCs w:val="26"/>
          <w:lang w:val="vi-VN" w:eastAsia="zh-CN"/>
        </w:rPr>
      </w:pPr>
      <w:r>
        <w:rPr>
          <w:rFonts w:ascii="Times New Roman" w:hAnsi="Times New Roman" w:cs="Times New Roman"/>
          <w:color w:val="000000"/>
          <w:sz w:val="26"/>
          <w:szCs w:val="26"/>
          <w:lang w:val="en-SG" w:eastAsia="zh-CN"/>
        </w:rPr>
        <w:t>N/A</w:t>
      </w:r>
    </w:p>
    <w:p>
      <w:pPr>
        <w:spacing w:before="0" w:after="0"/>
        <w:ind w:left="720"/>
        <w:rPr>
          <w:rFonts w:ascii="Times New Roman" w:hAnsi="Times New Roman" w:cs="Times New Roman"/>
          <w:sz w:val="26"/>
          <w:szCs w:val="26"/>
          <w:lang w:val="vi-VN" w:eastAsia="zh-CN"/>
        </w:rPr>
      </w:pPr>
    </w:p>
    <w:p>
      <w:pPr>
        <w:pStyle w:val="260"/>
        <w:rPr>
          <w:rFonts w:ascii="Times New Roman" w:hAnsi="Times New Roman" w:cs="Times New Roman"/>
          <w:sz w:val="26"/>
          <w:szCs w:val="26"/>
        </w:rPr>
      </w:pPr>
      <w:r>
        <w:rPr>
          <w:rFonts w:ascii="Times New Roman" w:hAnsi="Times New Roman" w:cs="Times New Roman"/>
          <w:sz w:val="26"/>
          <w:szCs w:val="26"/>
        </w:rPr>
        <w:t>4.2.1.5 Main flow - Operation</w:t>
      </w:r>
    </w:p>
    <w:p>
      <w:pPr>
        <w:numPr>
          <w:ilvl w:val="0"/>
          <w:numId w:val="18"/>
        </w:numPr>
        <w:spacing w:before="0" w:after="0"/>
        <w:rPr>
          <w:rFonts w:ascii="Times New Roman" w:hAnsi="Times New Roman" w:cs="Times New Roman"/>
          <w:sz w:val="26"/>
          <w:szCs w:val="26"/>
          <w:lang w:val="vi-VN" w:eastAsia="zh-CN"/>
        </w:rPr>
      </w:pPr>
      <w:r>
        <w:rPr>
          <w:rFonts w:ascii="Times New Roman" w:hAnsi="Times New Roman" w:cs="Times New Roman"/>
          <w:color w:val="000000"/>
          <w:sz w:val="26"/>
          <w:szCs w:val="26"/>
          <w:lang w:val="en-SG" w:eastAsia="zh-CN"/>
        </w:rPr>
        <w:t>Bước 1: Khi hàng về nhập kho,</w:t>
      </w:r>
      <w:r>
        <w:rPr>
          <w:rFonts w:ascii="Times New Roman" w:hAnsi="Times New Roman" w:cs="Times New Roman"/>
          <w:b/>
          <w:bCs/>
          <w:color w:val="000000"/>
          <w:sz w:val="26"/>
          <w:szCs w:val="26"/>
          <w:lang w:val="en-SG" w:eastAsia="zh-CN"/>
        </w:rPr>
        <w:t xml:space="preserve"> </w:t>
      </w:r>
      <w:r>
        <w:rPr>
          <w:rFonts w:ascii="Times New Roman" w:hAnsi="Times New Roman" w:cs="Times New Roman"/>
          <w:bCs/>
          <w:color w:val="000000"/>
          <w:sz w:val="26"/>
          <w:szCs w:val="26"/>
          <w:lang w:val="en-SG" w:eastAsia="zh-CN"/>
        </w:rPr>
        <w:t>nhà cung cấp</w:t>
      </w:r>
      <w:r>
        <w:rPr>
          <w:rFonts w:ascii="Times New Roman" w:hAnsi="Times New Roman" w:cs="Times New Roman"/>
          <w:color w:val="000000"/>
          <w:sz w:val="26"/>
          <w:szCs w:val="26"/>
          <w:lang w:val="en-SG" w:eastAsia="zh-CN"/>
        </w:rPr>
        <w:t xml:space="preserve"> đưa phiếu giao hàng</w:t>
      </w:r>
      <w:r>
        <w:rPr>
          <w:rFonts w:ascii="Times New Roman" w:hAnsi="Times New Roman" w:cs="Times New Roman"/>
          <w:color w:val="000000"/>
          <w:sz w:val="26"/>
          <w:szCs w:val="26"/>
          <w:lang w:val="vi-VN" w:eastAsia="zh-CN"/>
        </w:rPr>
        <w:t>.</w:t>
      </w:r>
    </w:p>
    <w:p>
      <w:pPr>
        <w:numPr>
          <w:ilvl w:val="0"/>
          <w:numId w:val="18"/>
        </w:numPr>
        <w:spacing w:before="0" w:after="0"/>
        <w:rPr>
          <w:rFonts w:ascii="Times New Roman" w:hAnsi="Times New Roman" w:cs="Times New Roman"/>
          <w:sz w:val="26"/>
          <w:szCs w:val="26"/>
          <w:lang w:val="vi-VN" w:eastAsia="zh-CN"/>
        </w:rPr>
      </w:pPr>
      <w:r>
        <w:rPr>
          <w:rFonts w:ascii="Times New Roman" w:hAnsi="Times New Roman" w:cs="Times New Roman"/>
          <w:color w:val="000000"/>
          <w:sz w:val="26"/>
          <w:szCs w:val="26"/>
          <w:lang w:val="vi-VN" w:eastAsia="zh-CN"/>
        </w:rPr>
        <w:t xml:space="preserve">Bước 2: Nhân viên kiểm tra và nhận </w:t>
      </w:r>
      <w:r>
        <w:rPr>
          <w:rFonts w:ascii="Times New Roman" w:hAnsi="Times New Roman" w:cs="Times New Roman"/>
          <w:bCs/>
          <w:color w:val="000000"/>
          <w:sz w:val="26"/>
          <w:szCs w:val="26"/>
          <w:lang w:val="vi-VN" w:eastAsia="zh-CN"/>
        </w:rPr>
        <w:t>hàng hóa.</w:t>
      </w:r>
    </w:p>
    <w:p>
      <w:pPr>
        <w:numPr>
          <w:ilvl w:val="0"/>
          <w:numId w:val="18"/>
        </w:numPr>
        <w:spacing w:before="0" w:after="0"/>
        <w:rPr>
          <w:rFonts w:ascii="Times New Roman" w:hAnsi="Times New Roman" w:cs="Times New Roman"/>
          <w:sz w:val="26"/>
          <w:szCs w:val="26"/>
          <w:lang w:val="vi-VN" w:eastAsia="zh-CN"/>
        </w:rPr>
      </w:pPr>
      <w:r>
        <w:rPr>
          <w:rFonts w:ascii="Times New Roman" w:hAnsi="Times New Roman" w:cs="Times New Roman"/>
          <w:color w:val="000000"/>
          <w:sz w:val="26"/>
          <w:szCs w:val="26"/>
          <w:lang w:val="vi-VN" w:eastAsia="zh-CN"/>
        </w:rPr>
        <w:t xml:space="preserve">Bước 3: Nhân viên lập </w:t>
      </w:r>
      <w:r>
        <w:rPr>
          <w:rFonts w:ascii="Times New Roman" w:hAnsi="Times New Roman" w:cs="Times New Roman"/>
          <w:bCs/>
          <w:color w:val="000000"/>
          <w:sz w:val="26"/>
          <w:szCs w:val="26"/>
          <w:lang w:val="vi-VN" w:eastAsia="zh-CN"/>
        </w:rPr>
        <w:t>phiếu nhập kho.</w:t>
      </w:r>
    </w:p>
    <w:p>
      <w:pPr>
        <w:numPr>
          <w:ilvl w:val="0"/>
          <w:numId w:val="18"/>
        </w:numPr>
        <w:spacing w:before="0" w:after="0"/>
        <w:rPr>
          <w:rFonts w:ascii="Times New Roman" w:hAnsi="Times New Roman" w:cs="Times New Roman"/>
          <w:color w:val="000000"/>
          <w:sz w:val="26"/>
          <w:szCs w:val="26"/>
          <w:lang w:val="vi-VN" w:eastAsia="zh-CN"/>
        </w:rPr>
      </w:pPr>
      <w:r>
        <w:rPr>
          <w:rFonts w:ascii="Times New Roman" w:hAnsi="Times New Roman" w:cs="Times New Roman"/>
          <w:color w:val="000000"/>
          <w:sz w:val="26"/>
          <w:szCs w:val="26"/>
          <w:lang w:val="vi-VN" w:eastAsia="zh-CN"/>
        </w:rPr>
        <w:t>Bước 4: Nhân viên nhập số lượng hàng hóa vào hệ thống.</w:t>
      </w:r>
    </w:p>
    <w:p>
      <w:pPr>
        <w:pStyle w:val="260"/>
        <w:rPr>
          <w:rFonts w:ascii="Times New Roman" w:hAnsi="Times New Roman" w:cs="Times New Roman"/>
          <w:sz w:val="26"/>
          <w:szCs w:val="26"/>
        </w:rPr>
      </w:pPr>
      <w:r>
        <w:rPr>
          <w:rFonts w:ascii="Times New Roman" w:hAnsi="Times New Roman" w:cs="Times New Roman"/>
          <w:sz w:val="26"/>
          <w:szCs w:val="26"/>
        </w:rPr>
        <w:t>4.2.1.6 Alternative flow :</w:t>
      </w:r>
    </w:p>
    <w:p>
      <w:pPr>
        <w:numPr>
          <w:ilvl w:val="0"/>
          <w:numId w:val="19"/>
        </w:numPr>
        <w:spacing w:before="0" w:after="0"/>
        <w:rPr>
          <w:rFonts w:ascii="Times New Roman" w:hAnsi="Times New Roman" w:cs="Times New Roman"/>
          <w:sz w:val="26"/>
          <w:szCs w:val="26"/>
          <w:lang w:val="vi-VN" w:eastAsia="zh-CN"/>
        </w:rPr>
      </w:pPr>
      <w:r>
        <w:rPr>
          <w:rFonts w:ascii="Times New Roman" w:hAnsi="Times New Roman" w:cs="Times New Roman"/>
          <w:color w:val="000000"/>
          <w:sz w:val="26"/>
          <w:szCs w:val="26"/>
          <w:lang w:val="vi-VN" w:eastAsia="zh-CN"/>
        </w:rPr>
        <w:t>AF1 : Nhân viên nhập số lượng hàng hóa vào hệ thống nhưng hệ thống báo lỗi.</w:t>
      </w:r>
    </w:p>
    <w:p>
      <w:pPr>
        <w:spacing w:before="0" w:after="0"/>
        <w:ind w:left="1980"/>
        <w:rPr>
          <w:rFonts w:ascii="Times New Roman" w:hAnsi="Times New Roman" w:cs="Times New Roman"/>
          <w:sz w:val="26"/>
          <w:szCs w:val="26"/>
          <w:lang w:val="vi-VN" w:eastAsia="zh-CN"/>
        </w:rPr>
      </w:pPr>
      <w:r>
        <w:rPr>
          <w:rFonts w:ascii="Times New Roman" w:hAnsi="Times New Roman" w:cs="Times New Roman"/>
          <w:color w:val="000000"/>
          <w:sz w:val="26"/>
          <w:szCs w:val="26"/>
          <w:lang w:val="vi-VN" w:eastAsia="zh-CN"/>
        </w:rPr>
        <w:t>Bước 1 : Hủy toàn bộ thao tác nhập.</w:t>
      </w:r>
    </w:p>
    <w:p>
      <w:pPr>
        <w:numPr>
          <w:ilvl w:val="0"/>
          <w:numId w:val="19"/>
        </w:numPr>
        <w:spacing w:before="0" w:after="0"/>
        <w:rPr>
          <w:rFonts w:ascii="Times New Roman" w:hAnsi="Times New Roman" w:cs="Times New Roman"/>
          <w:sz w:val="26"/>
          <w:szCs w:val="26"/>
          <w:lang w:val="vi-VN" w:eastAsia="zh-CN"/>
        </w:rPr>
      </w:pPr>
      <w:r>
        <w:rPr>
          <w:rFonts w:ascii="Times New Roman" w:hAnsi="Times New Roman" w:cs="Times New Roman"/>
          <w:color w:val="000000"/>
          <w:sz w:val="26"/>
          <w:szCs w:val="26"/>
          <w:lang w:val="vi-VN" w:eastAsia="zh-CN"/>
        </w:rPr>
        <w:t>AF2 : Hàng hóa không đạt yêu cầu.</w:t>
      </w:r>
    </w:p>
    <w:p>
      <w:pPr>
        <w:spacing w:before="0" w:after="0"/>
        <w:ind w:left="1980"/>
        <w:rPr>
          <w:rFonts w:ascii="Times New Roman" w:hAnsi="Times New Roman" w:cs="Times New Roman"/>
          <w:color w:val="000000"/>
          <w:sz w:val="26"/>
          <w:szCs w:val="26"/>
          <w:lang w:val="vi-VN" w:eastAsia="zh-CN"/>
        </w:rPr>
      </w:pPr>
      <w:r>
        <w:rPr>
          <w:rFonts w:ascii="Times New Roman" w:hAnsi="Times New Roman" w:cs="Times New Roman"/>
          <w:color w:val="000000"/>
          <w:sz w:val="26"/>
          <w:szCs w:val="26"/>
          <w:lang w:val="vi-VN" w:eastAsia="zh-CN"/>
        </w:rPr>
        <w:t>Bước 1 : Nhân viên không nhận hàng. </w:t>
      </w:r>
    </w:p>
    <w:p>
      <w:pPr>
        <w:spacing w:before="0" w:after="0"/>
        <w:ind w:left="720"/>
        <w:rPr>
          <w:rFonts w:ascii="Times New Roman" w:hAnsi="Times New Roman" w:cs="Times New Roman"/>
          <w:sz w:val="26"/>
          <w:szCs w:val="26"/>
          <w:lang w:val="vi-VN" w:eastAsia="zh-CN"/>
        </w:rPr>
      </w:pPr>
    </w:p>
    <w:p>
      <w:pPr>
        <w:pStyle w:val="260"/>
        <w:rPr>
          <w:rFonts w:ascii="Times New Roman" w:hAnsi="Times New Roman" w:cs="Times New Roman"/>
          <w:sz w:val="26"/>
          <w:szCs w:val="26"/>
        </w:rPr>
      </w:pPr>
      <w:r>
        <w:rPr>
          <w:rFonts w:ascii="Times New Roman" w:hAnsi="Times New Roman" w:cs="Times New Roman"/>
          <w:sz w:val="26"/>
          <w:szCs w:val="26"/>
        </w:rPr>
        <w:t>4.2.1.7 Activity diagram : </w:t>
      </w:r>
    </w:p>
    <w:p>
      <w:pPr>
        <w:spacing w:before="0" w:after="0"/>
        <w:ind w:left="720"/>
        <w:rPr>
          <w:rFonts w:ascii="Times New Roman" w:hAnsi="Times New Roman" w:cs="Times New Roman"/>
          <w:sz w:val="24"/>
          <w:szCs w:val="24"/>
          <w:lang w:eastAsia="zh-CN"/>
        </w:rPr>
      </w:pPr>
      <w:r>
        <w:rPr>
          <w:rFonts w:ascii="Times New Roman" w:hAnsi="Times New Roman" w:cs="Times New Roman"/>
          <w:sz w:val="24"/>
          <w:szCs w:val="24"/>
        </w:rPr>
        <w:drawing>
          <wp:inline distT="0" distB="0" distL="114300" distR="114300">
            <wp:extent cx="5271770" cy="5931535"/>
            <wp:effectExtent l="0" t="0" r="1270" b="12065"/>
            <wp:docPr id="1" name="Picture 1" descr="Kiem_soat_ket_l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iem_soat_ket_luan"/>
                    <pic:cNvPicPr>
                      <a:picLocks noChangeAspect="1"/>
                    </pic:cNvPicPr>
                  </pic:nvPicPr>
                  <pic:blipFill>
                    <a:blip r:embed="rId7"/>
                    <a:stretch>
                      <a:fillRect/>
                    </a:stretch>
                  </pic:blipFill>
                  <pic:spPr>
                    <a:xfrm>
                      <a:off x="0" y="0"/>
                      <a:ext cx="5271770" cy="5931535"/>
                    </a:xfrm>
                    <a:prstGeom prst="rect">
                      <a:avLst/>
                    </a:prstGeom>
                  </pic:spPr>
                </pic:pic>
              </a:graphicData>
            </a:graphic>
          </wp:inline>
        </w:drawing>
      </w:r>
    </w:p>
    <w:p>
      <w:pPr>
        <w:pStyle w:val="260"/>
        <w:rPr>
          <w:rFonts w:ascii="Times New Roman" w:hAnsi="Times New Roman" w:cs="Times New Roman"/>
          <w:sz w:val="26"/>
          <w:szCs w:val="26"/>
        </w:rPr>
      </w:pPr>
      <w:r>
        <w:rPr>
          <w:rFonts w:ascii="Times New Roman" w:hAnsi="Times New Roman" w:cs="Times New Roman"/>
          <w:sz w:val="26"/>
          <w:szCs w:val="26"/>
        </w:rPr>
        <w:t>4.2.1.8 Open issues : </w:t>
      </w:r>
    </w:p>
    <w:p>
      <w:pPr>
        <w:numPr>
          <w:ilvl w:val="0"/>
          <w:numId w:val="19"/>
        </w:numPr>
        <w:spacing w:before="0" w:after="0"/>
        <w:rPr>
          <w:rFonts w:ascii="Times New Roman" w:hAnsi="Times New Roman" w:cs="Times New Roman"/>
          <w:sz w:val="26"/>
          <w:szCs w:val="26"/>
          <w:lang w:val="vi-VN" w:eastAsia="zh-CN"/>
        </w:rPr>
      </w:pPr>
      <w:r>
        <w:rPr>
          <w:rFonts w:ascii="Times New Roman" w:hAnsi="Times New Roman" w:cs="Times New Roman"/>
          <w:color w:val="000000"/>
          <w:sz w:val="26"/>
          <w:szCs w:val="26"/>
          <w:lang w:val="en-SG" w:eastAsia="zh-CN"/>
        </w:rPr>
        <w:t>N/A</w:t>
      </w:r>
    </w:p>
    <w:p>
      <w:pPr>
        <w:pStyle w:val="257"/>
        <w:numPr>
          <w:ilvl w:val="0"/>
          <w:numId w:val="0"/>
        </w:numPr>
        <w:ind w:left="840"/>
        <w:rPr>
          <w:bCs/>
          <w:lang w:eastAsia="zh-CN"/>
        </w:rPr>
      </w:pPr>
      <w:r>
        <w:rPr>
          <w:lang w:eastAsia="zh-CN"/>
        </w:rPr>
        <w:t>4.2.2 QUẢN LÝ KIỂM KÊ HÀNG TỒN KHO</w:t>
      </w:r>
    </w:p>
    <w:p>
      <w:pPr>
        <w:pStyle w:val="260"/>
        <w:rPr>
          <w:rFonts w:ascii="Times New Roman" w:hAnsi="Times New Roman" w:cs="Times New Roman"/>
          <w:sz w:val="26"/>
          <w:szCs w:val="26"/>
        </w:rPr>
      </w:pPr>
      <w:r>
        <w:rPr>
          <w:rFonts w:ascii="Times New Roman" w:hAnsi="Times New Roman" w:cs="Times New Roman"/>
          <w:sz w:val="26"/>
          <w:szCs w:val="26"/>
        </w:rPr>
        <w:t xml:space="preserve">4.2.2.1.Overview: </w:t>
      </w:r>
    </w:p>
    <w:p>
      <w:pPr>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Nhân viên thực hiện kiểm kê số lượng hàng tồn kho và cập nhật vào hệ thống.</w:t>
      </w:r>
    </w:p>
    <w:p>
      <w:pPr>
        <w:rPr>
          <w:rFonts w:ascii="Times New Roman" w:hAnsi="Times New Roman" w:cs="Times New Roman"/>
          <w:sz w:val="26"/>
          <w:szCs w:val="26"/>
          <w:lang w:val="vi-VN"/>
        </w:rPr>
      </w:pPr>
    </w:p>
    <w:p>
      <w:pPr>
        <w:pStyle w:val="260"/>
        <w:rPr>
          <w:rFonts w:ascii="Times New Roman" w:hAnsi="Times New Roman" w:cs="Times New Roman"/>
          <w:sz w:val="26"/>
          <w:szCs w:val="26"/>
          <w:lang w:val="en-US"/>
        </w:rPr>
      </w:pPr>
      <w:r>
        <w:rPr>
          <w:rFonts w:ascii="Times New Roman" w:hAnsi="Times New Roman" w:cs="Times New Roman"/>
          <w:sz w:val="26"/>
          <w:szCs w:val="26"/>
        </w:rPr>
        <w:t>4.2.2.2.Actors:</w:t>
      </w:r>
    </w:p>
    <w:p>
      <w:pPr>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Nhân viên</w:t>
      </w:r>
    </w:p>
    <w:p>
      <w:pPr>
        <w:rPr>
          <w:lang w:val="vi-VN"/>
        </w:rPr>
      </w:pPr>
    </w:p>
    <w:p>
      <w:pPr>
        <w:pStyle w:val="260"/>
        <w:rPr>
          <w:rFonts w:ascii="Times New Roman" w:hAnsi="Times New Roman" w:cs="Times New Roman"/>
          <w:sz w:val="26"/>
          <w:szCs w:val="26"/>
        </w:rPr>
      </w:pPr>
      <w:r>
        <w:rPr>
          <w:rFonts w:ascii="Times New Roman" w:hAnsi="Times New Roman" w:cs="Times New Roman"/>
          <w:sz w:val="26"/>
          <w:szCs w:val="26"/>
        </w:rPr>
        <w:t>4.2.2.3.Triggers:</w:t>
      </w:r>
    </w:p>
    <w:p>
      <w:pPr>
        <w:numPr>
          <w:ilvl w:val="0"/>
          <w:numId w:val="19"/>
        </w:numPr>
        <w:rPr>
          <w:rFonts w:ascii="Times New Roman" w:hAnsi="Times New Roman" w:cs="Times New Roman"/>
          <w:sz w:val="26"/>
          <w:szCs w:val="26"/>
          <w:lang w:val="vi-VN"/>
        </w:rPr>
      </w:pPr>
      <w:r>
        <w:rPr>
          <w:rFonts w:ascii="Times New Roman" w:hAnsi="Times New Roman" w:cs="Times New Roman"/>
          <w:sz w:val="26"/>
          <w:szCs w:val="26"/>
          <w:lang w:val="vi-VN"/>
        </w:rPr>
        <w:t>Khi nhân viên đến kho hàng tiến hành kiểm kê.</w:t>
      </w:r>
    </w:p>
    <w:p>
      <w:pPr>
        <w:rPr>
          <w:lang w:val="vi-VN"/>
        </w:rPr>
      </w:pPr>
    </w:p>
    <w:p>
      <w:pPr>
        <w:pStyle w:val="260"/>
        <w:rPr>
          <w:rFonts w:ascii="Times New Roman" w:hAnsi="Times New Roman" w:cs="Times New Roman"/>
          <w:sz w:val="26"/>
          <w:szCs w:val="26"/>
        </w:rPr>
      </w:pPr>
      <w:r>
        <w:rPr>
          <w:rFonts w:ascii="Times New Roman" w:hAnsi="Times New Roman" w:cs="Times New Roman"/>
          <w:sz w:val="26"/>
          <w:szCs w:val="26"/>
        </w:rPr>
        <w:t xml:space="preserve">4.2.2.4.Relationships: </w:t>
      </w:r>
    </w:p>
    <w:p>
      <w:pPr>
        <w:numPr>
          <w:ilvl w:val="0"/>
          <w:numId w:val="19"/>
        </w:numPr>
        <w:rPr>
          <w:lang w:val="vi-VN"/>
        </w:rPr>
      </w:pPr>
      <w:r>
        <w:rPr>
          <w:lang w:val="vi-VN"/>
        </w:rPr>
        <w:t>N/A</w:t>
      </w:r>
    </w:p>
    <w:p>
      <w:pPr>
        <w:rPr>
          <w:lang w:val="vi-VN"/>
        </w:rPr>
      </w:pPr>
    </w:p>
    <w:p>
      <w:pPr>
        <w:pStyle w:val="260"/>
        <w:rPr>
          <w:rFonts w:ascii="Times New Roman" w:hAnsi="Times New Roman" w:cs="Times New Roman"/>
          <w:sz w:val="26"/>
          <w:szCs w:val="26"/>
        </w:rPr>
      </w:pPr>
      <w:r>
        <w:rPr>
          <w:rFonts w:ascii="Times New Roman" w:hAnsi="Times New Roman" w:cs="Times New Roman"/>
          <w:sz w:val="26"/>
          <w:szCs w:val="26"/>
        </w:rPr>
        <w:t>4.2.2.5. Main flow:</w:t>
      </w:r>
    </w:p>
    <w:p>
      <w:pPr>
        <w:numPr>
          <w:ilvl w:val="1"/>
          <w:numId w:val="20"/>
        </w:numPr>
        <w:rPr>
          <w:rFonts w:ascii="Times New Roman" w:hAnsi="Times New Roman" w:cs="Times New Roman"/>
          <w:sz w:val="26"/>
          <w:szCs w:val="26"/>
          <w:lang w:val="vi-VN"/>
        </w:rPr>
      </w:pPr>
      <w:r>
        <w:rPr>
          <w:rFonts w:ascii="Times New Roman" w:hAnsi="Times New Roman" w:cs="Times New Roman"/>
          <w:sz w:val="26"/>
          <w:szCs w:val="26"/>
          <w:lang w:val="vi-VN"/>
        </w:rPr>
        <w:t>Bước 1: Chủ sở hữu yêu cầu gửi bảng kiểm kê hàng hóa.</w:t>
      </w:r>
    </w:p>
    <w:p>
      <w:pPr>
        <w:numPr>
          <w:ilvl w:val="1"/>
          <w:numId w:val="20"/>
        </w:numPr>
        <w:rPr>
          <w:rFonts w:ascii="Times New Roman" w:hAnsi="Times New Roman" w:cs="Times New Roman"/>
          <w:sz w:val="26"/>
          <w:szCs w:val="26"/>
          <w:lang w:val="vi-VN"/>
        </w:rPr>
      </w:pPr>
      <w:r>
        <w:rPr>
          <w:rFonts w:ascii="Times New Roman" w:hAnsi="Times New Roman" w:cs="Times New Roman"/>
          <w:sz w:val="26"/>
          <w:szCs w:val="26"/>
          <w:lang w:val="vi-VN"/>
        </w:rPr>
        <w:t>Bước 2: Nhân viên bắt đầu kiểm kê tại kho và ghi chú vào phiếu  kiểm kê sẵn có.</w:t>
      </w:r>
    </w:p>
    <w:p>
      <w:pPr>
        <w:numPr>
          <w:ilvl w:val="1"/>
          <w:numId w:val="20"/>
        </w:numPr>
        <w:rPr>
          <w:rFonts w:ascii="Times New Roman" w:hAnsi="Times New Roman" w:cs="Times New Roman"/>
          <w:sz w:val="26"/>
          <w:szCs w:val="26"/>
          <w:lang w:val="vi-VN"/>
        </w:rPr>
      </w:pPr>
      <w:r>
        <w:rPr>
          <w:rFonts w:ascii="Times New Roman" w:hAnsi="Times New Roman" w:cs="Times New Roman"/>
          <w:sz w:val="26"/>
          <w:szCs w:val="26"/>
          <w:lang w:val="vi-VN"/>
        </w:rPr>
        <w:t xml:space="preserve">Bước 3: Nhân viên tiến hành đối chiếu với số liệu tương ứng trên hệ thống đã được sắp xếp theo từng khu vực. </w:t>
      </w:r>
    </w:p>
    <w:p>
      <w:pPr>
        <w:numPr>
          <w:ilvl w:val="1"/>
          <w:numId w:val="20"/>
        </w:numPr>
        <w:rPr>
          <w:rFonts w:ascii="Times New Roman" w:hAnsi="Times New Roman" w:cs="Times New Roman"/>
          <w:sz w:val="26"/>
          <w:szCs w:val="26"/>
          <w:lang w:val="vi-VN"/>
        </w:rPr>
      </w:pPr>
      <w:r>
        <w:rPr>
          <w:rFonts w:ascii="Times New Roman" w:hAnsi="Times New Roman" w:cs="Times New Roman"/>
          <w:sz w:val="26"/>
          <w:szCs w:val="26"/>
          <w:lang w:val="vi-VN"/>
        </w:rPr>
        <w:t>Bước 4: Quy trình kiểm kê hoàn tất, hệ thống cập nhật số lượng hàng tiêu thụ.</w:t>
      </w:r>
    </w:p>
    <w:p>
      <w:pPr>
        <w:numPr>
          <w:ilvl w:val="1"/>
          <w:numId w:val="20"/>
        </w:numPr>
        <w:rPr>
          <w:rFonts w:ascii="Times New Roman" w:hAnsi="Times New Roman" w:cs="Times New Roman"/>
          <w:sz w:val="26"/>
          <w:szCs w:val="26"/>
          <w:lang w:val="vi-VN"/>
        </w:rPr>
      </w:pPr>
      <w:r>
        <w:rPr>
          <w:rFonts w:ascii="Times New Roman" w:hAnsi="Times New Roman" w:cs="Times New Roman"/>
          <w:sz w:val="26"/>
          <w:szCs w:val="26"/>
          <w:lang w:val="vi-VN"/>
        </w:rPr>
        <w:t>Nếu số lượng hàng</w:t>
      </w:r>
      <w:r>
        <w:rPr>
          <w:rFonts w:ascii="Times New Roman" w:hAnsi="Times New Roman" w:cs="Times New Roman"/>
          <w:sz w:val="26"/>
          <w:szCs w:val="26"/>
        </w:rPr>
        <w:t xml:space="preserve"> hàng tồn </w:t>
      </w:r>
      <w:r>
        <w:rPr>
          <w:rFonts w:ascii="Times New Roman" w:hAnsi="Times New Roman" w:cs="Times New Roman"/>
          <w:sz w:val="26"/>
          <w:szCs w:val="26"/>
          <w:lang w:val="vi-VN"/>
        </w:rPr>
        <w:t xml:space="preserve"> gần hết(&lt;10), hệ thống tự động thông báo đến quản lý để nhập hàng.</w:t>
      </w:r>
    </w:p>
    <w:p>
      <w:pPr>
        <w:rPr>
          <w:lang w:val="vi-VN"/>
        </w:rPr>
      </w:pPr>
    </w:p>
    <w:p>
      <w:pPr>
        <w:pStyle w:val="260"/>
        <w:rPr>
          <w:rFonts w:ascii="Times New Roman" w:hAnsi="Times New Roman" w:cs="Times New Roman"/>
          <w:sz w:val="26"/>
          <w:szCs w:val="26"/>
        </w:rPr>
      </w:pPr>
      <w:r>
        <w:rPr>
          <w:rFonts w:ascii="Times New Roman" w:hAnsi="Times New Roman" w:cs="Times New Roman"/>
          <w:sz w:val="26"/>
          <w:szCs w:val="26"/>
        </w:rPr>
        <w:t>4.2.2.6. Alternative flows:</w:t>
      </w:r>
    </w:p>
    <w:p>
      <w:pPr>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AF1: Chênh lệch số lượng so với báo cáo</w:t>
      </w:r>
    </w:p>
    <w:p>
      <w:pPr>
        <w:ind w:left="1687"/>
        <w:rPr>
          <w:rFonts w:ascii="Times New Roman" w:hAnsi="Times New Roman" w:cs="Times New Roman"/>
          <w:sz w:val="26"/>
          <w:szCs w:val="26"/>
          <w:lang w:val="vi-VN"/>
        </w:rPr>
      </w:pPr>
      <w:r>
        <w:rPr>
          <w:rFonts w:ascii="Times New Roman" w:hAnsi="Times New Roman" w:cs="Times New Roman"/>
          <w:sz w:val="26"/>
          <w:szCs w:val="26"/>
          <w:lang w:val="vi-VN"/>
        </w:rPr>
        <w:t>Bước 1: Nhân viên kiểm kê lại số lượng hàng.</w:t>
      </w:r>
    </w:p>
    <w:p>
      <w:pPr>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AF2: Cập nhật thất bại</w:t>
      </w:r>
    </w:p>
    <w:p>
      <w:pPr>
        <w:ind w:left="1687"/>
        <w:rPr>
          <w:rFonts w:ascii="Times New Roman" w:hAnsi="Times New Roman" w:cs="Times New Roman"/>
          <w:sz w:val="26"/>
          <w:szCs w:val="26"/>
          <w:lang w:val="vi-VN"/>
        </w:rPr>
      </w:pPr>
      <w:r>
        <w:rPr>
          <w:rFonts w:ascii="Times New Roman" w:hAnsi="Times New Roman" w:cs="Times New Roman"/>
          <w:sz w:val="26"/>
          <w:szCs w:val="26"/>
          <w:lang w:val="vi-VN"/>
        </w:rPr>
        <w:t>Bước 1: Hủy toàn bộ quá trình.</w:t>
      </w:r>
    </w:p>
    <w:p>
      <w:pPr>
        <w:rPr>
          <w:lang w:val="vi-VN"/>
        </w:rPr>
      </w:pPr>
    </w:p>
    <w:p>
      <w:pPr>
        <w:pStyle w:val="260"/>
        <w:rPr>
          <w:rFonts w:ascii="Times New Roman" w:hAnsi="Times New Roman" w:cs="Times New Roman"/>
          <w:sz w:val="26"/>
          <w:szCs w:val="26"/>
        </w:rPr>
      </w:pPr>
      <w:r>
        <w:rPr>
          <w:rFonts w:ascii="Times New Roman" w:hAnsi="Times New Roman" w:cs="Times New Roman"/>
          <w:sz w:val="26"/>
          <w:szCs w:val="26"/>
        </w:rPr>
        <w:t>4.2.2.7. Activity diagram.</w:t>
      </w:r>
    </w:p>
    <w:p>
      <w:pPr>
        <w:rPr>
          <w:lang w:val="vi-VN"/>
        </w:rPr>
      </w:pPr>
      <w:r>
        <w:drawing>
          <wp:inline distT="0" distB="0" distL="0" distR="0">
            <wp:extent cx="5731510" cy="3416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416344"/>
                    </a:xfrm>
                    <a:prstGeom prst="rect">
                      <a:avLst/>
                    </a:prstGeom>
                    <a:noFill/>
                    <a:ln>
                      <a:noFill/>
                    </a:ln>
                  </pic:spPr>
                </pic:pic>
              </a:graphicData>
            </a:graphic>
          </wp:inline>
        </w:drawing>
      </w:r>
    </w:p>
    <w:p>
      <w:pPr>
        <w:rPr>
          <w:lang w:val="vi-VN"/>
        </w:rPr>
      </w:pPr>
    </w:p>
    <w:p>
      <w:pPr>
        <w:rPr>
          <w:lang w:val="vi-VN"/>
        </w:rPr>
      </w:pPr>
    </w:p>
    <w:p>
      <w:pPr>
        <w:rPr>
          <w:lang w:val="vi-VN"/>
        </w:rPr>
      </w:pPr>
    </w:p>
    <w:p>
      <w:pPr>
        <w:pStyle w:val="260"/>
        <w:rPr>
          <w:rFonts w:ascii="Times New Roman" w:hAnsi="Times New Roman" w:cs="Times New Roman"/>
          <w:sz w:val="26"/>
          <w:szCs w:val="26"/>
        </w:rPr>
      </w:pPr>
      <w:r>
        <w:rPr>
          <w:rFonts w:ascii="Times New Roman" w:hAnsi="Times New Roman" w:cs="Times New Roman"/>
          <w:sz w:val="26"/>
          <w:szCs w:val="26"/>
        </w:rPr>
        <w:t>4.2.2.8 Open issues:</w:t>
      </w:r>
    </w:p>
    <w:p>
      <w:pPr>
        <w:numPr>
          <w:ilvl w:val="0"/>
          <w:numId w:val="21"/>
        </w:numPr>
        <w:rPr>
          <w:lang w:val="vi-VN"/>
        </w:rPr>
      </w:pPr>
      <w:r>
        <w:rPr>
          <w:lang w:val="vi-VN"/>
        </w:rPr>
        <w:t>N/A</w:t>
      </w:r>
    </w:p>
    <w:p>
      <w:pPr>
        <w:rPr>
          <w:lang w:val="vi-VN"/>
        </w:rPr>
      </w:pPr>
    </w:p>
    <w:p>
      <w:pPr>
        <w:rPr>
          <w:lang w:val="vi-VN"/>
        </w:rPr>
      </w:pPr>
    </w:p>
    <w:p>
      <w:pPr>
        <w:pStyle w:val="257"/>
        <w:numPr>
          <w:ilvl w:val="0"/>
          <w:numId w:val="0"/>
        </w:numPr>
        <w:ind w:left="840"/>
        <w:rPr>
          <w:lang w:eastAsia="zh-CN"/>
        </w:rPr>
      </w:pPr>
      <w:r>
        <w:t xml:space="preserve">4.2.3 </w:t>
      </w:r>
      <w:r>
        <w:rPr>
          <w:lang w:eastAsia="zh-CN"/>
        </w:rPr>
        <w:t xml:space="preserve">QUẢN LÝ XUẤT BÁO CÁO </w:t>
      </w:r>
    </w:p>
    <w:p>
      <w:pPr>
        <w:rPr>
          <w:rFonts w:ascii="Times New Roman" w:hAnsi="Times New Roman" w:cs="Times New Roman"/>
          <w:b/>
          <w:color w:val="000000"/>
          <w:sz w:val="26"/>
          <w:szCs w:val="26"/>
          <w:lang w:val="vi-VN" w:eastAsia="zh-CN"/>
        </w:rPr>
      </w:pPr>
    </w:p>
    <w:p>
      <w:pPr>
        <w:pStyle w:val="260"/>
        <w:rPr>
          <w:rFonts w:ascii="Times New Roman" w:hAnsi="Times New Roman" w:cs="Times New Roman"/>
          <w:sz w:val="26"/>
          <w:szCs w:val="26"/>
        </w:rPr>
      </w:pPr>
      <w:r>
        <w:rPr>
          <w:rFonts w:ascii="Times New Roman" w:hAnsi="Times New Roman" w:cs="Times New Roman"/>
          <w:sz w:val="26"/>
          <w:szCs w:val="26"/>
        </w:rPr>
        <w:t>4.2.3.1 Overview:</w:t>
      </w:r>
    </w:p>
    <w:p>
      <w:pPr>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Nhân viên cập nhật số lượng hàng tồn kho và thông tin hàng hóa vào hệ thống sau đó gửi báo cáo.</w:t>
      </w:r>
    </w:p>
    <w:p>
      <w:pPr>
        <w:rPr>
          <w:rFonts w:ascii="Times New Roman" w:hAnsi="Times New Roman" w:cs="Times New Roman"/>
          <w:sz w:val="26"/>
          <w:szCs w:val="26"/>
          <w:lang w:val="vi-VN"/>
        </w:rPr>
      </w:pPr>
    </w:p>
    <w:p>
      <w:pPr>
        <w:pStyle w:val="260"/>
        <w:rPr>
          <w:rFonts w:ascii="Times New Roman" w:hAnsi="Times New Roman" w:cs="Times New Roman"/>
          <w:sz w:val="26"/>
          <w:szCs w:val="26"/>
        </w:rPr>
      </w:pPr>
      <w:r>
        <w:rPr>
          <w:rFonts w:ascii="Times New Roman" w:hAnsi="Times New Roman" w:cs="Times New Roman"/>
          <w:sz w:val="26"/>
          <w:szCs w:val="26"/>
        </w:rPr>
        <w:t>4.2.3.2 Actors:</w:t>
      </w:r>
    </w:p>
    <w:p>
      <w:pPr>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Nhân viên</w:t>
      </w:r>
    </w:p>
    <w:p>
      <w:pPr>
        <w:rPr>
          <w:rFonts w:ascii="Times New Roman" w:hAnsi="Times New Roman" w:cs="Times New Roman"/>
          <w:sz w:val="26"/>
          <w:szCs w:val="26"/>
          <w:lang w:val="vi-VN"/>
        </w:rPr>
      </w:pPr>
    </w:p>
    <w:p>
      <w:pPr>
        <w:pStyle w:val="260"/>
        <w:rPr>
          <w:rFonts w:ascii="Times New Roman" w:hAnsi="Times New Roman" w:cs="Times New Roman"/>
          <w:sz w:val="26"/>
          <w:szCs w:val="26"/>
        </w:rPr>
      </w:pPr>
      <w:r>
        <w:rPr>
          <w:rFonts w:ascii="Times New Roman" w:hAnsi="Times New Roman" w:cs="Times New Roman"/>
          <w:sz w:val="26"/>
          <w:szCs w:val="26"/>
        </w:rPr>
        <w:t>4.2.3.3 Triggers:</w:t>
      </w:r>
    </w:p>
    <w:p>
      <w:pPr>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Khi chủ sỡ hữu yêu cầu gửi bảng báo cáo.</w:t>
      </w:r>
    </w:p>
    <w:p>
      <w:pPr>
        <w:rPr>
          <w:rFonts w:ascii="Times New Roman" w:hAnsi="Times New Roman" w:cs="Times New Roman"/>
          <w:sz w:val="26"/>
          <w:szCs w:val="26"/>
          <w:lang w:val="vi-VN"/>
        </w:rPr>
      </w:pPr>
    </w:p>
    <w:p>
      <w:pPr>
        <w:rPr>
          <w:rFonts w:ascii="Times New Roman" w:hAnsi="Times New Roman" w:cs="Times New Roman"/>
          <w:sz w:val="26"/>
          <w:szCs w:val="26"/>
          <w:lang w:val="vi-VN"/>
        </w:rPr>
      </w:pPr>
    </w:p>
    <w:p>
      <w:pPr>
        <w:pStyle w:val="260"/>
        <w:rPr>
          <w:rFonts w:ascii="Times New Roman" w:hAnsi="Times New Roman" w:cs="Times New Roman"/>
          <w:sz w:val="26"/>
          <w:szCs w:val="26"/>
        </w:rPr>
      </w:pPr>
      <w:r>
        <w:rPr>
          <w:rFonts w:ascii="Times New Roman" w:hAnsi="Times New Roman" w:cs="Times New Roman"/>
          <w:sz w:val="26"/>
          <w:szCs w:val="26"/>
        </w:rPr>
        <w:t>4.2.3.4 Relationships:</w:t>
      </w:r>
    </w:p>
    <w:p>
      <w:pPr>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N/A</w:t>
      </w:r>
    </w:p>
    <w:p>
      <w:pPr>
        <w:rPr>
          <w:rFonts w:ascii="Times New Roman" w:hAnsi="Times New Roman" w:cs="Times New Roman"/>
          <w:sz w:val="26"/>
          <w:szCs w:val="26"/>
          <w:lang w:val="vi-VN"/>
        </w:rPr>
      </w:pPr>
    </w:p>
    <w:p>
      <w:pPr>
        <w:pStyle w:val="260"/>
        <w:rPr>
          <w:rFonts w:ascii="Times New Roman" w:hAnsi="Times New Roman" w:cs="Times New Roman"/>
          <w:sz w:val="26"/>
          <w:szCs w:val="26"/>
        </w:rPr>
      </w:pPr>
      <w:r>
        <w:rPr>
          <w:rFonts w:ascii="Times New Roman" w:hAnsi="Times New Roman" w:cs="Times New Roman"/>
          <w:sz w:val="26"/>
          <w:szCs w:val="26"/>
        </w:rPr>
        <w:t>4.2.3.5 Main flow:</w:t>
      </w:r>
    </w:p>
    <w:p>
      <w:pPr>
        <w:numPr>
          <w:ilvl w:val="0"/>
          <w:numId w:val="23"/>
        </w:numPr>
        <w:rPr>
          <w:rFonts w:ascii="Times New Roman" w:hAnsi="Times New Roman" w:cs="Times New Roman"/>
          <w:sz w:val="26"/>
          <w:szCs w:val="26"/>
          <w:lang w:val="vi-VN"/>
        </w:rPr>
      </w:pPr>
      <w:r>
        <w:rPr>
          <w:rFonts w:ascii="Times New Roman" w:hAnsi="Times New Roman" w:cs="Times New Roman"/>
          <w:sz w:val="26"/>
          <w:szCs w:val="26"/>
          <w:lang w:val="vi-VN"/>
        </w:rPr>
        <w:t xml:space="preserve">Bước 1: Chủ sở hữu yêu cầu gửi bảng báo cáo. </w:t>
      </w:r>
    </w:p>
    <w:p>
      <w:pPr>
        <w:numPr>
          <w:ilvl w:val="0"/>
          <w:numId w:val="23"/>
        </w:numPr>
        <w:rPr>
          <w:rFonts w:ascii="Times New Roman" w:hAnsi="Times New Roman" w:cs="Times New Roman"/>
          <w:sz w:val="26"/>
          <w:szCs w:val="26"/>
          <w:lang w:val="vi-VN"/>
        </w:rPr>
      </w:pPr>
      <w:r>
        <w:rPr>
          <w:rFonts w:ascii="Times New Roman" w:hAnsi="Times New Roman" w:cs="Times New Roman"/>
          <w:sz w:val="26"/>
          <w:szCs w:val="26"/>
          <w:lang w:val="vi-VN"/>
        </w:rPr>
        <w:t>Bước 2: Hệ thống đưa số lượng vào bảng báo cáo đã được tạo trong hệ thống.</w:t>
      </w:r>
    </w:p>
    <w:p>
      <w:pPr>
        <w:numPr>
          <w:ilvl w:val="0"/>
          <w:numId w:val="23"/>
        </w:numPr>
        <w:rPr>
          <w:rFonts w:ascii="Times New Roman" w:hAnsi="Times New Roman" w:cs="Times New Roman"/>
          <w:sz w:val="26"/>
          <w:szCs w:val="26"/>
          <w:lang w:val="vi-VN"/>
        </w:rPr>
      </w:pPr>
      <w:r>
        <w:rPr>
          <w:rFonts w:ascii="Times New Roman" w:hAnsi="Times New Roman" w:cs="Times New Roman"/>
          <w:sz w:val="26"/>
          <w:szCs w:val="26"/>
          <w:lang w:val="vi-VN"/>
        </w:rPr>
        <w:t>Bước 3: Hệ thống tiến hành vẽ biểu đồ tổng quát thống kê toàn bộ mặt hàng.</w:t>
      </w:r>
    </w:p>
    <w:p>
      <w:pPr>
        <w:numPr>
          <w:ilvl w:val="0"/>
          <w:numId w:val="23"/>
        </w:numPr>
        <w:rPr>
          <w:rFonts w:ascii="Times New Roman" w:hAnsi="Times New Roman" w:cs="Times New Roman"/>
          <w:sz w:val="26"/>
          <w:szCs w:val="26"/>
          <w:lang w:val="vi-VN"/>
        </w:rPr>
      </w:pPr>
      <w:r>
        <w:rPr>
          <w:rFonts w:ascii="Times New Roman" w:hAnsi="Times New Roman" w:cs="Times New Roman"/>
          <w:sz w:val="26"/>
          <w:szCs w:val="26"/>
          <w:lang w:val="vi-VN"/>
        </w:rPr>
        <w:t>Bước 4: Nhân viên xuất file báo cáo hoàn chỉnh và gửi đến mail được cung cấp.</w:t>
      </w:r>
    </w:p>
    <w:p>
      <w:pPr>
        <w:ind w:left="840"/>
        <w:rPr>
          <w:rFonts w:ascii="Times New Roman" w:hAnsi="Times New Roman" w:cs="Times New Roman"/>
          <w:sz w:val="26"/>
          <w:szCs w:val="26"/>
          <w:lang w:val="vi-VN"/>
        </w:rPr>
      </w:pPr>
    </w:p>
    <w:p>
      <w:pPr>
        <w:pStyle w:val="260"/>
        <w:rPr>
          <w:rFonts w:ascii="Times New Roman" w:hAnsi="Times New Roman" w:cs="Times New Roman"/>
          <w:sz w:val="26"/>
          <w:szCs w:val="26"/>
        </w:rPr>
      </w:pPr>
      <w:r>
        <w:rPr>
          <w:rFonts w:ascii="Times New Roman" w:hAnsi="Times New Roman" w:cs="Times New Roman"/>
          <w:sz w:val="26"/>
          <w:szCs w:val="26"/>
        </w:rPr>
        <w:t>4.2.3.6 Alternative flows:</w:t>
      </w:r>
    </w:p>
    <w:p>
      <w:pPr>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AF1: Hệ thống bị lỗi trong quá trình viết báo cáo.</w:t>
      </w:r>
    </w:p>
    <w:p>
      <w:pPr>
        <w:ind w:left="960" w:firstLine="720"/>
        <w:rPr>
          <w:rFonts w:ascii="Times New Roman" w:hAnsi="Times New Roman" w:cs="Times New Roman"/>
          <w:sz w:val="26"/>
          <w:szCs w:val="26"/>
          <w:lang w:val="vi-VN"/>
        </w:rPr>
      </w:pPr>
      <w:r>
        <w:rPr>
          <w:rFonts w:ascii="Times New Roman" w:hAnsi="Times New Roman" w:cs="Times New Roman"/>
          <w:sz w:val="26"/>
          <w:szCs w:val="26"/>
          <w:lang w:val="vi-VN"/>
        </w:rPr>
        <w:t>Bước 1: Hủy toàn bộ quá trình.</w:t>
      </w:r>
    </w:p>
    <w:p>
      <w:pPr>
        <w:ind w:firstLine="720"/>
        <w:rPr>
          <w:rFonts w:ascii="Times New Roman" w:hAnsi="Times New Roman" w:cs="Times New Roman"/>
          <w:sz w:val="26"/>
          <w:szCs w:val="26"/>
          <w:lang w:val="vi-VN"/>
        </w:rPr>
      </w:pPr>
    </w:p>
    <w:p>
      <w:pPr>
        <w:pStyle w:val="260"/>
        <w:rPr>
          <w:rFonts w:ascii="Times New Roman" w:hAnsi="Times New Roman" w:cs="Times New Roman"/>
          <w:sz w:val="26"/>
          <w:szCs w:val="26"/>
        </w:rPr>
      </w:pPr>
      <w:r>
        <w:rPr>
          <w:rFonts w:ascii="Times New Roman" w:hAnsi="Times New Roman" w:cs="Times New Roman"/>
          <w:sz w:val="26"/>
          <w:szCs w:val="26"/>
        </w:rPr>
        <w:t>4.2.3.7 Activity Diagram:</w:t>
      </w:r>
    </w:p>
    <w:p>
      <w:pPr>
        <w:rPr>
          <w:rFonts w:ascii="Times New Roman" w:hAnsi="Times New Roman" w:cs="Times New Roman"/>
          <w:sz w:val="26"/>
          <w:szCs w:val="26"/>
          <w:lang w:val="vi-VN"/>
        </w:rPr>
      </w:pPr>
      <w:r>
        <w:rPr>
          <w:rFonts w:ascii="Times New Roman" w:hAnsi="Times New Roman" w:cs="Times New Roman"/>
          <w:sz w:val="26"/>
          <w:szCs w:val="26"/>
        </w:rPr>
        <w:drawing>
          <wp:inline distT="0" distB="0" distL="0" distR="0">
            <wp:extent cx="5943600" cy="4385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4386544"/>
                    </a:xfrm>
                    <a:prstGeom prst="rect">
                      <a:avLst/>
                    </a:prstGeom>
                    <a:noFill/>
                    <a:ln>
                      <a:noFill/>
                    </a:ln>
                  </pic:spPr>
                </pic:pic>
              </a:graphicData>
            </a:graphic>
          </wp:inline>
        </w:drawing>
      </w:r>
    </w:p>
    <w:p>
      <w:pPr>
        <w:rPr>
          <w:rFonts w:ascii="Times New Roman" w:hAnsi="Times New Roman" w:cs="Times New Roman"/>
          <w:sz w:val="26"/>
          <w:szCs w:val="26"/>
          <w:lang w:val="vi-VN"/>
        </w:rPr>
      </w:pPr>
    </w:p>
    <w:p>
      <w:pPr>
        <w:rPr>
          <w:rFonts w:ascii="Times New Roman" w:hAnsi="Times New Roman" w:cs="Times New Roman"/>
          <w:color w:val="000000"/>
          <w:sz w:val="26"/>
          <w:szCs w:val="26"/>
          <w:lang w:val="vi-VN" w:eastAsia="zh-CN"/>
        </w:rPr>
      </w:pPr>
    </w:p>
    <w:p>
      <w:pPr>
        <w:pStyle w:val="260"/>
        <w:rPr>
          <w:rFonts w:ascii="Times New Roman" w:hAnsi="Times New Roman" w:cs="Times New Roman"/>
          <w:sz w:val="26"/>
          <w:szCs w:val="26"/>
        </w:rPr>
      </w:pPr>
      <w:r>
        <w:rPr>
          <w:rFonts w:ascii="Times New Roman" w:hAnsi="Times New Roman" w:cs="Times New Roman"/>
          <w:sz w:val="26"/>
          <w:szCs w:val="26"/>
        </w:rPr>
        <w:t>4.2.3.8 Open issues</w:t>
      </w:r>
    </w:p>
    <w:p>
      <w:pPr>
        <w:numPr>
          <w:ilvl w:val="0"/>
          <w:numId w:val="21"/>
        </w:numPr>
        <w:rPr>
          <w:rFonts w:ascii="Times New Roman" w:hAnsi="Times New Roman" w:cs="Times New Roman"/>
          <w:sz w:val="26"/>
          <w:szCs w:val="26"/>
          <w:lang w:val="vi-VN"/>
        </w:rPr>
      </w:pPr>
      <w:r>
        <w:rPr>
          <w:rFonts w:ascii="Times New Roman" w:hAnsi="Times New Roman" w:cs="Times New Roman"/>
          <w:sz w:val="26"/>
          <w:szCs w:val="26"/>
          <w:lang w:val="vi-VN"/>
        </w:rPr>
        <w:t xml:space="preserve">N/A </w:t>
      </w:r>
    </w:p>
    <w:p>
      <w:pPr>
        <w:rPr>
          <w:lang w:val="vi-VN"/>
        </w:rPr>
      </w:pPr>
    </w:p>
    <w:p>
      <w:pPr>
        <w:pStyle w:val="2"/>
        <w:ind w:left="200"/>
        <w:rPr>
          <w:rFonts w:ascii="Times New Roman" w:hAnsi="Times New Roman" w:cs="Times New Roman"/>
          <w:sz w:val="26"/>
          <w:szCs w:val="26"/>
          <w:lang w:val="vi-VN"/>
        </w:rPr>
      </w:pPr>
      <w:bookmarkStart w:id="15" w:name="_Toc103510511"/>
      <w:r>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 xml:space="preserve"> Structural model:</w:t>
      </w:r>
      <w:bookmarkEnd w:id="15"/>
    </w:p>
    <w:p>
      <w:pPr>
        <w:rPr>
          <w:b/>
          <w:lang w:val="vi-VN"/>
        </w:rPr>
      </w:pPr>
    </w:p>
    <w:p>
      <w:pPr>
        <w:rPr>
          <w:b/>
        </w:rPr>
      </w:pPr>
      <w:r>
        <w:rPr>
          <w:b/>
        </w:rPr>
        <w:drawing>
          <wp:inline distT="0" distB="0" distL="114300" distR="114300">
            <wp:extent cx="5267960" cy="4178935"/>
            <wp:effectExtent l="0" t="0" r="5080" b="12065"/>
            <wp:docPr id="10" name="Picture 10" descr="Tong q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ong quat"/>
                    <pic:cNvPicPr>
                      <a:picLocks noChangeAspect="1"/>
                    </pic:cNvPicPr>
                  </pic:nvPicPr>
                  <pic:blipFill>
                    <a:blip r:embed="rId10"/>
                    <a:stretch>
                      <a:fillRect/>
                    </a:stretch>
                  </pic:blipFill>
                  <pic:spPr>
                    <a:xfrm>
                      <a:off x="0" y="0"/>
                      <a:ext cx="5267960" cy="4178935"/>
                    </a:xfrm>
                    <a:prstGeom prst="rect">
                      <a:avLst/>
                    </a:prstGeom>
                  </pic:spPr>
                </pic:pic>
              </a:graphicData>
            </a:graphic>
          </wp:inline>
        </w:drawing>
      </w:r>
    </w:p>
    <w:p>
      <w:pPr>
        <w:rPr>
          <w:b/>
          <w:lang w:val="vi-VN"/>
        </w:rPr>
      </w:pPr>
    </w:p>
    <w:p>
      <w:pPr>
        <w:rPr>
          <w:b/>
          <w:lang w:val="vi-VN"/>
        </w:rPr>
      </w:pPr>
    </w:p>
    <w:p>
      <w:pPr>
        <w:rPr>
          <w:b/>
          <w:lang w:val="vi-VN"/>
        </w:rPr>
      </w:pPr>
    </w:p>
    <w:p>
      <w:pPr>
        <w:rPr>
          <w:b/>
          <w:lang w:val="vi-VN"/>
        </w:rPr>
      </w:pPr>
    </w:p>
    <w:p>
      <w:pPr>
        <w:rPr>
          <w:b/>
          <w:lang w:val="vi-VN"/>
        </w:rPr>
      </w:pPr>
    </w:p>
    <w:p>
      <w:pPr>
        <w:pStyle w:val="2"/>
        <w:ind w:left="200"/>
        <w:rPr>
          <w:rFonts w:ascii="Times New Roman" w:hAnsi="Times New Roman" w:cs="Times New Roman"/>
          <w:sz w:val="26"/>
          <w:szCs w:val="26"/>
          <w:lang w:val="vi-VN"/>
        </w:rPr>
      </w:pPr>
      <w:bookmarkStart w:id="16" w:name="_Toc103510512"/>
      <w:r>
        <w:rPr>
          <w:rFonts w:ascii="Times New Roman" w:hAnsi="Times New Roman" w:cs="Times New Roman"/>
          <w:sz w:val="26"/>
          <w:szCs w:val="26"/>
          <w:lang w:val="vi-VN"/>
        </w:rPr>
        <w:t>6. Behavioral model:</w:t>
      </w:r>
      <w:bookmarkEnd w:id="16"/>
    </w:p>
    <w:p>
      <w:pPr>
        <w:rPr>
          <w:b/>
          <w:lang w:val="vi-VN"/>
        </w:rPr>
      </w:pPr>
    </w:p>
    <w:p>
      <w:pPr>
        <w:pStyle w:val="3"/>
        <w:rPr>
          <w:rFonts w:ascii="Times New Roman" w:hAnsi="Times New Roman" w:cs="Times New Roman"/>
          <w:sz w:val="26"/>
          <w:szCs w:val="26"/>
          <w:lang w:val="vi-VN"/>
        </w:rPr>
      </w:pPr>
      <w:bookmarkStart w:id="17" w:name="_Toc103510513"/>
      <w:r>
        <w:rPr>
          <w:rFonts w:ascii="Times New Roman" w:hAnsi="Times New Roman" w:cs="Times New Roman"/>
          <w:sz w:val="26"/>
          <w:szCs w:val="26"/>
          <w:lang w:val="vi-VN"/>
        </w:rPr>
        <w:t>6.1 Sequence quản lý nhập kho</w:t>
      </w:r>
      <w:bookmarkEnd w:id="17"/>
    </w:p>
    <w:p>
      <w:pPr>
        <w:ind w:left="1260"/>
        <w:rPr>
          <w:b/>
        </w:rPr>
      </w:pPr>
      <w:r>
        <w:rPr>
          <w:b/>
        </w:rPr>
        <w:drawing>
          <wp:inline distT="0" distB="0" distL="114300" distR="114300">
            <wp:extent cx="4953000" cy="3333750"/>
            <wp:effectExtent l="0" t="0" r="0" b="3810"/>
            <wp:docPr id="2" name="Picture 2" descr="Nhap_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hap_kho"/>
                    <pic:cNvPicPr>
                      <a:picLocks noChangeAspect="1"/>
                    </pic:cNvPicPr>
                  </pic:nvPicPr>
                  <pic:blipFill>
                    <a:blip r:embed="rId11"/>
                    <a:stretch>
                      <a:fillRect/>
                    </a:stretch>
                  </pic:blipFill>
                  <pic:spPr>
                    <a:xfrm>
                      <a:off x="0" y="0"/>
                      <a:ext cx="4953000" cy="3333750"/>
                    </a:xfrm>
                    <a:prstGeom prst="rect">
                      <a:avLst/>
                    </a:prstGeom>
                  </pic:spPr>
                </pic:pic>
              </a:graphicData>
            </a:graphic>
          </wp:inline>
        </w:drawing>
      </w:r>
    </w:p>
    <w:p>
      <w:pPr>
        <w:rPr>
          <w:b/>
          <w:lang w:val="vi-VN"/>
        </w:rPr>
      </w:pPr>
    </w:p>
    <w:p>
      <w:pPr>
        <w:pStyle w:val="3"/>
        <w:rPr>
          <w:rFonts w:ascii="Times New Roman" w:hAnsi="Times New Roman" w:cs="Times New Roman"/>
          <w:sz w:val="26"/>
          <w:szCs w:val="26"/>
          <w:lang w:val="vi-VN"/>
        </w:rPr>
      </w:pPr>
      <w:bookmarkStart w:id="18" w:name="_Toc103510514"/>
      <w:r>
        <w:rPr>
          <w:rFonts w:ascii="Times New Roman" w:hAnsi="Times New Roman" w:cs="Times New Roman"/>
          <w:sz w:val="26"/>
          <w:szCs w:val="26"/>
          <w:lang w:val="vi-VN"/>
        </w:rPr>
        <w:t>6.2 Sequence quản lý kiểm kê hàng tồn kho</w:t>
      </w:r>
      <w:bookmarkEnd w:id="18"/>
      <w:r>
        <w:rPr>
          <w:rFonts w:ascii="Times New Roman" w:hAnsi="Times New Roman" w:cs="Times New Roman"/>
          <w:sz w:val="26"/>
          <w:szCs w:val="26"/>
          <w:lang w:val="vi-VN"/>
        </w:rPr>
        <w:t xml:space="preserve"> </w:t>
      </w:r>
    </w:p>
    <w:p>
      <w:pPr>
        <w:ind w:left="1680"/>
        <w:rPr>
          <w:b/>
          <w:lang w:val="vi-VN"/>
        </w:rPr>
      </w:pPr>
      <w:r>
        <w:rPr>
          <w:b/>
        </w:rPr>
        <w:drawing>
          <wp:inline distT="0" distB="0" distL="0" distR="0">
            <wp:extent cx="4245610" cy="7086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45610" cy="7086600"/>
                    </a:xfrm>
                    <a:prstGeom prst="rect">
                      <a:avLst/>
                    </a:prstGeom>
                    <a:noFill/>
                    <a:ln>
                      <a:noFill/>
                    </a:ln>
                  </pic:spPr>
                </pic:pic>
              </a:graphicData>
            </a:graphic>
          </wp:inline>
        </w:drawing>
      </w:r>
    </w:p>
    <w:p>
      <w:pPr>
        <w:rPr>
          <w:b/>
          <w:lang w:val="vi-VN"/>
        </w:rPr>
      </w:pPr>
    </w:p>
    <w:p>
      <w:pPr>
        <w:rPr>
          <w:b/>
          <w:lang w:val="vi-VN"/>
        </w:rPr>
      </w:pPr>
    </w:p>
    <w:p>
      <w:pPr>
        <w:rPr>
          <w:b/>
          <w:lang w:val="vi-VN"/>
        </w:rPr>
      </w:pPr>
    </w:p>
    <w:p>
      <w:pPr>
        <w:rPr>
          <w:b/>
          <w:lang w:val="vi-VN"/>
        </w:rPr>
      </w:pPr>
    </w:p>
    <w:p>
      <w:pPr>
        <w:rPr>
          <w:b/>
          <w:lang w:val="vi-VN"/>
        </w:rPr>
      </w:pPr>
    </w:p>
    <w:p>
      <w:pPr>
        <w:rPr>
          <w:b/>
          <w:lang w:val="vi-VN"/>
        </w:rPr>
      </w:pPr>
    </w:p>
    <w:p>
      <w:pPr>
        <w:rPr>
          <w:b/>
          <w:lang w:val="vi-VN"/>
        </w:rPr>
      </w:pPr>
    </w:p>
    <w:p>
      <w:pPr>
        <w:pStyle w:val="3"/>
        <w:rPr>
          <w:rFonts w:ascii="Times New Roman" w:hAnsi="Times New Roman" w:cs="Times New Roman"/>
          <w:sz w:val="26"/>
          <w:szCs w:val="26"/>
          <w:lang w:val="vi-VN"/>
        </w:rPr>
      </w:pPr>
      <w:bookmarkStart w:id="19" w:name="_Toc103510515"/>
      <w:r>
        <w:rPr>
          <w:rFonts w:ascii="Times New Roman" w:hAnsi="Times New Roman" w:cs="Times New Roman"/>
          <w:sz w:val="26"/>
          <w:szCs w:val="26"/>
          <w:lang w:val="vi-VN"/>
        </w:rPr>
        <w:t>6.3 Sequence quản lý xuất báo cáo</w:t>
      </w:r>
      <w:bookmarkEnd w:id="19"/>
    </w:p>
    <w:p>
      <w:pPr>
        <w:ind w:left="1260"/>
        <w:rPr>
          <w:b/>
          <w:lang w:val="vi-VN"/>
        </w:rPr>
      </w:pPr>
      <w:r>
        <w:rPr>
          <w:b/>
        </w:rPr>
        <w:drawing>
          <wp:inline distT="0" distB="0" distL="0" distR="0">
            <wp:extent cx="4942205" cy="3625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42205" cy="3625215"/>
                    </a:xfrm>
                    <a:prstGeom prst="rect">
                      <a:avLst/>
                    </a:prstGeom>
                    <a:noFill/>
                    <a:ln>
                      <a:noFill/>
                    </a:ln>
                  </pic:spPr>
                </pic:pic>
              </a:graphicData>
            </a:graphic>
          </wp:inline>
        </w:drawing>
      </w:r>
    </w:p>
    <w:p>
      <w:pPr>
        <w:spacing w:before="0" w:after="0"/>
        <w:rPr>
          <w:rFonts w:ascii="Times New Roman" w:hAnsi="Times New Roman" w:cs="Times New Roman"/>
          <w:sz w:val="24"/>
          <w:szCs w:val="24"/>
          <w:lang w:val="vi-VN" w:eastAsia="zh-CN"/>
        </w:rPr>
      </w:pPr>
    </w:p>
    <w:p>
      <w:pPr>
        <w:spacing w:before="0" w:after="0"/>
        <w:rPr>
          <w:rFonts w:ascii="Times New Roman" w:hAnsi="Times New Roman" w:cs="Times New Roman"/>
          <w:sz w:val="24"/>
          <w:szCs w:val="24"/>
          <w:lang w:val="vi-VN" w:eastAsia="zh-CN"/>
        </w:rPr>
      </w:pPr>
    </w:p>
    <w:p>
      <w:pPr>
        <w:spacing w:before="0" w:after="0"/>
        <w:rPr>
          <w:rFonts w:ascii="Times New Roman" w:hAnsi="Times New Roman" w:cs="Times New Roman"/>
          <w:sz w:val="24"/>
          <w:szCs w:val="24"/>
          <w:lang w:val="vi-VN" w:eastAsia="zh-CN"/>
        </w:rPr>
      </w:pPr>
    </w:p>
    <w:p>
      <w:pPr>
        <w:spacing w:before="0" w:after="0"/>
        <w:rPr>
          <w:rFonts w:ascii="Times New Roman" w:hAnsi="Times New Roman" w:cs="Times New Roman"/>
          <w:sz w:val="24"/>
          <w:szCs w:val="24"/>
          <w:lang w:val="vi-VN" w:eastAsia="zh-CN"/>
        </w:rPr>
      </w:pPr>
    </w:p>
    <w:sectPr>
      <w:pgSz w:w="11906" w:h="16838"/>
      <w:pgMar w:top="1440" w:right="1800" w:bottom="1440" w:left="1800" w:header="720" w:footer="720" w:gutter="0"/>
      <w:pgBorders w:display="firstPage">
        <w:top w:val="thinThickSmallGap" w:color="auto" w:sz="18" w:space="1"/>
        <w:left w:val="thinThickSmallGap" w:color="auto" w:sz="18" w:space="4"/>
        <w:bottom w:val="thinThickSmallGap" w:color="auto" w:sz="18" w:space="1"/>
        <w:right w:val="thinThickSmallGap" w:color="auto" w:sz="18"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imHei">
    <w:altName w:val="SimSun"/>
    <w:panose1 w:val="02010600030101010101"/>
    <w:charset w:val="86"/>
    <w:family w:val="modern"/>
    <w:pitch w:val="default"/>
    <w:sig w:usb0="00000000" w:usb1="00000000" w:usb2="00000010" w:usb3="00000000" w:csb0="00040000" w:csb1="00000000"/>
  </w:font>
  <w:font w:name=".VnTim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wis721 BlkEx BT">
    <w:altName w:val="Impact"/>
    <w:panose1 w:val="00000000000000000000"/>
    <w:charset w:val="00"/>
    <w:family w:val="swiss"/>
    <w:pitch w:val="default"/>
    <w:sig w:usb0="00000000" w:usb1="00000000" w:usb2="00000000" w:usb3="00000000" w:csb0="00000011" w:csb1="00000000"/>
  </w:font>
  <w:font w:name="Impact">
    <w:panose1 w:val="020B0806030902050204"/>
    <w:charset w:val="00"/>
    <w:family w:val="auto"/>
    <w:pitch w:val="default"/>
    <w:sig w:usb0="00000287" w:usb1="00000000" w:usb2="00000000" w:usb3="00000000" w:csb0="2000009F" w:csb1="DFD7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EE8090"/>
    <w:multiLevelType w:val="singleLevel"/>
    <w:tmpl w:val="ADEE8090"/>
    <w:lvl w:ilvl="0" w:tentative="0">
      <w:start w:val="1"/>
      <w:numFmt w:val="bullet"/>
      <w:lvlText w:val="-"/>
      <w:lvlJc w:val="left"/>
      <w:pPr>
        <w:tabs>
          <w:tab w:val="left" w:pos="1260"/>
        </w:tabs>
        <w:ind w:left="1258" w:hanging="418"/>
      </w:pPr>
      <w:rPr>
        <w:rFonts w:hint="default" w:ascii="Arial" w:hAnsi="Arial" w:cs="Arial"/>
      </w:rPr>
    </w:lvl>
  </w:abstractNum>
  <w:abstractNum w:abstractNumId="1">
    <w:nsid w:val="D1AD15D5"/>
    <w:multiLevelType w:val="singleLevel"/>
    <w:tmpl w:val="D1AD15D5"/>
    <w:lvl w:ilvl="0" w:tentative="0">
      <w:start w:val="1"/>
      <w:numFmt w:val="bullet"/>
      <w:lvlText w:val="-"/>
      <w:lvlJc w:val="left"/>
      <w:pPr>
        <w:tabs>
          <w:tab w:val="left" w:pos="1260"/>
        </w:tabs>
        <w:ind w:left="1258" w:hanging="418"/>
      </w:pPr>
      <w:rPr>
        <w:rFonts w:hint="default" w:ascii="Arial" w:hAnsi="Arial" w:cs="Arial"/>
      </w:rPr>
    </w:lvl>
  </w:abstractNum>
  <w:abstractNum w:abstractNumId="2">
    <w:nsid w:val="D82783D1"/>
    <w:multiLevelType w:val="singleLevel"/>
    <w:tmpl w:val="D82783D1"/>
    <w:lvl w:ilvl="0" w:tentative="0">
      <w:start w:val="1"/>
      <w:numFmt w:val="upperRoman"/>
      <w:pStyle w:val="249"/>
      <w:lvlText w:val="%1."/>
      <w:lvlJc w:val="left"/>
      <w:pPr>
        <w:tabs>
          <w:tab w:val="left" w:pos="845"/>
        </w:tabs>
        <w:ind w:left="845" w:hanging="425"/>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26361E97"/>
    <w:multiLevelType w:val="multilevel"/>
    <w:tmpl w:val="26361E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C5C076D"/>
    <w:multiLevelType w:val="multilevel"/>
    <w:tmpl w:val="2C5C076D"/>
    <w:lvl w:ilvl="0" w:tentative="0">
      <w:start w:val="1"/>
      <w:numFmt w:val="bullet"/>
      <w:lvlText w:val=""/>
      <w:lvlJc w:val="left"/>
      <w:pPr>
        <w:ind w:left="1980" w:hanging="360"/>
      </w:pPr>
      <w:rPr>
        <w:rFonts w:hint="default" w:ascii="Symbol" w:hAnsi="Symbol"/>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abstractNum w:abstractNumId="15">
    <w:nsid w:val="35AB17EA"/>
    <w:multiLevelType w:val="multilevel"/>
    <w:tmpl w:val="35AB17EA"/>
    <w:lvl w:ilvl="0" w:tentative="0">
      <w:start w:val="1"/>
      <w:numFmt w:val="bullet"/>
      <w:lvlText w:val=""/>
      <w:lvlJc w:val="left"/>
      <w:pPr>
        <w:ind w:left="1687" w:hanging="360"/>
      </w:pPr>
      <w:rPr>
        <w:rFonts w:hint="default" w:ascii="Symbol" w:hAnsi="Symbol"/>
      </w:rPr>
    </w:lvl>
    <w:lvl w:ilvl="1" w:tentative="0">
      <w:start w:val="1"/>
      <w:numFmt w:val="bullet"/>
      <w:lvlText w:val="o"/>
      <w:lvlJc w:val="left"/>
      <w:pPr>
        <w:ind w:left="2407" w:hanging="360"/>
      </w:pPr>
      <w:rPr>
        <w:rFonts w:hint="default" w:ascii="Courier New" w:hAnsi="Courier New" w:cs="Courier New"/>
      </w:rPr>
    </w:lvl>
    <w:lvl w:ilvl="2" w:tentative="0">
      <w:start w:val="1"/>
      <w:numFmt w:val="bullet"/>
      <w:lvlText w:val=""/>
      <w:lvlJc w:val="left"/>
      <w:pPr>
        <w:ind w:left="3127" w:hanging="360"/>
      </w:pPr>
      <w:rPr>
        <w:rFonts w:hint="default" w:ascii="Wingdings" w:hAnsi="Wingdings"/>
      </w:rPr>
    </w:lvl>
    <w:lvl w:ilvl="3" w:tentative="0">
      <w:start w:val="1"/>
      <w:numFmt w:val="bullet"/>
      <w:lvlText w:val=""/>
      <w:lvlJc w:val="left"/>
      <w:pPr>
        <w:ind w:left="3847" w:hanging="360"/>
      </w:pPr>
      <w:rPr>
        <w:rFonts w:hint="default" w:ascii="Symbol" w:hAnsi="Symbol"/>
      </w:rPr>
    </w:lvl>
    <w:lvl w:ilvl="4" w:tentative="0">
      <w:start w:val="1"/>
      <w:numFmt w:val="bullet"/>
      <w:lvlText w:val="o"/>
      <w:lvlJc w:val="left"/>
      <w:pPr>
        <w:ind w:left="4567" w:hanging="360"/>
      </w:pPr>
      <w:rPr>
        <w:rFonts w:hint="default" w:ascii="Courier New" w:hAnsi="Courier New" w:cs="Courier New"/>
      </w:rPr>
    </w:lvl>
    <w:lvl w:ilvl="5" w:tentative="0">
      <w:start w:val="1"/>
      <w:numFmt w:val="bullet"/>
      <w:lvlText w:val=""/>
      <w:lvlJc w:val="left"/>
      <w:pPr>
        <w:ind w:left="5287" w:hanging="360"/>
      </w:pPr>
      <w:rPr>
        <w:rFonts w:hint="default" w:ascii="Wingdings" w:hAnsi="Wingdings"/>
      </w:rPr>
    </w:lvl>
    <w:lvl w:ilvl="6" w:tentative="0">
      <w:start w:val="1"/>
      <w:numFmt w:val="bullet"/>
      <w:lvlText w:val=""/>
      <w:lvlJc w:val="left"/>
      <w:pPr>
        <w:ind w:left="6007" w:hanging="360"/>
      </w:pPr>
      <w:rPr>
        <w:rFonts w:hint="default" w:ascii="Symbol" w:hAnsi="Symbol"/>
      </w:rPr>
    </w:lvl>
    <w:lvl w:ilvl="7" w:tentative="0">
      <w:start w:val="1"/>
      <w:numFmt w:val="bullet"/>
      <w:lvlText w:val="o"/>
      <w:lvlJc w:val="left"/>
      <w:pPr>
        <w:ind w:left="6727" w:hanging="360"/>
      </w:pPr>
      <w:rPr>
        <w:rFonts w:hint="default" w:ascii="Courier New" w:hAnsi="Courier New" w:cs="Courier New"/>
      </w:rPr>
    </w:lvl>
    <w:lvl w:ilvl="8" w:tentative="0">
      <w:start w:val="1"/>
      <w:numFmt w:val="bullet"/>
      <w:lvlText w:val=""/>
      <w:lvlJc w:val="left"/>
      <w:pPr>
        <w:ind w:left="7447" w:hanging="360"/>
      </w:pPr>
      <w:rPr>
        <w:rFonts w:hint="default" w:ascii="Wingdings" w:hAnsi="Wingdings"/>
      </w:rPr>
    </w:lvl>
  </w:abstractNum>
  <w:abstractNum w:abstractNumId="16">
    <w:nsid w:val="38D20A59"/>
    <w:multiLevelType w:val="multilevel"/>
    <w:tmpl w:val="38D20A59"/>
    <w:lvl w:ilvl="0" w:tentative="0">
      <w:start w:val="1"/>
      <w:numFmt w:val="bullet"/>
      <w:lvlText w:val=""/>
      <w:lvlJc w:val="left"/>
      <w:pPr>
        <w:ind w:left="1980" w:hanging="360"/>
      </w:pPr>
      <w:rPr>
        <w:rFonts w:hint="default" w:ascii="Symbol" w:hAnsi="Symbol"/>
      </w:rPr>
    </w:lvl>
    <w:lvl w:ilvl="1" w:tentative="0">
      <w:start w:val="1"/>
      <w:numFmt w:val="bullet"/>
      <w:lvlText w:val="o"/>
      <w:lvlJc w:val="left"/>
      <w:pPr>
        <w:ind w:left="2700" w:hanging="360"/>
      </w:pPr>
      <w:rPr>
        <w:rFonts w:hint="default" w:ascii="Courier New" w:hAnsi="Courier New" w:cs="Courier New"/>
      </w:rPr>
    </w:lvl>
    <w:lvl w:ilvl="2" w:tentative="0">
      <w:start w:val="1"/>
      <w:numFmt w:val="bullet"/>
      <w:lvlText w:val=""/>
      <w:lvlJc w:val="left"/>
      <w:pPr>
        <w:ind w:left="3420" w:hanging="360"/>
      </w:pPr>
      <w:rPr>
        <w:rFonts w:hint="default" w:ascii="Wingdings" w:hAnsi="Wingdings"/>
      </w:rPr>
    </w:lvl>
    <w:lvl w:ilvl="3" w:tentative="0">
      <w:start w:val="1"/>
      <w:numFmt w:val="bullet"/>
      <w:lvlText w:val=""/>
      <w:lvlJc w:val="left"/>
      <w:pPr>
        <w:ind w:left="4140" w:hanging="360"/>
      </w:pPr>
      <w:rPr>
        <w:rFonts w:hint="default" w:ascii="Symbol" w:hAnsi="Symbol"/>
      </w:rPr>
    </w:lvl>
    <w:lvl w:ilvl="4" w:tentative="0">
      <w:start w:val="1"/>
      <w:numFmt w:val="bullet"/>
      <w:lvlText w:val="o"/>
      <w:lvlJc w:val="left"/>
      <w:pPr>
        <w:ind w:left="4860" w:hanging="360"/>
      </w:pPr>
      <w:rPr>
        <w:rFonts w:hint="default" w:ascii="Courier New" w:hAnsi="Courier New" w:cs="Courier New"/>
      </w:rPr>
    </w:lvl>
    <w:lvl w:ilvl="5" w:tentative="0">
      <w:start w:val="1"/>
      <w:numFmt w:val="bullet"/>
      <w:lvlText w:val=""/>
      <w:lvlJc w:val="left"/>
      <w:pPr>
        <w:ind w:left="5580" w:hanging="360"/>
      </w:pPr>
      <w:rPr>
        <w:rFonts w:hint="default" w:ascii="Wingdings" w:hAnsi="Wingdings"/>
      </w:rPr>
    </w:lvl>
    <w:lvl w:ilvl="6" w:tentative="0">
      <w:start w:val="1"/>
      <w:numFmt w:val="bullet"/>
      <w:lvlText w:val=""/>
      <w:lvlJc w:val="left"/>
      <w:pPr>
        <w:ind w:left="6300" w:hanging="360"/>
      </w:pPr>
      <w:rPr>
        <w:rFonts w:hint="default" w:ascii="Symbol" w:hAnsi="Symbol"/>
      </w:rPr>
    </w:lvl>
    <w:lvl w:ilvl="7" w:tentative="0">
      <w:start w:val="1"/>
      <w:numFmt w:val="bullet"/>
      <w:lvlText w:val="o"/>
      <w:lvlJc w:val="left"/>
      <w:pPr>
        <w:ind w:left="7020" w:hanging="360"/>
      </w:pPr>
      <w:rPr>
        <w:rFonts w:hint="default" w:ascii="Courier New" w:hAnsi="Courier New" w:cs="Courier New"/>
      </w:rPr>
    </w:lvl>
    <w:lvl w:ilvl="8" w:tentative="0">
      <w:start w:val="1"/>
      <w:numFmt w:val="bullet"/>
      <w:lvlText w:val=""/>
      <w:lvlJc w:val="left"/>
      <w:pPr>
        <w:ind w:left="7740" w:hanging="360"/>
      </w:pPr>
      <w:rPr>
        <w:rFonts w:hint="default" w:ascii="Wingdings" w:hAnsi="Wingdings"/>
      </w:rPr>
    </w:lvl>
  </w:abstractNum>
  <w:abstractNum w:abstractNumId="17">
    <w:nsid w:val="3E8366FB"/>
    <w:multiLevelType w:val="multilevel"/>
    <w:tmpl w:val="3E8366FB"/>
    <w:lvl w:ilvl="0" w:tentative="0">
      <w:start w:val="1"/>
      <w:numFmt w:val="bullet"/>
      <w:lvlText w:val=""/>
      <w:lvlJc w:val="left"/>
      <w:pPr>
        <w:ind w:left="1267" w:hanging="360"/>
      </w:pPr>
      <w:rPr>
        <w:rFonts w:hint="default" w:ascii="Symbol" w:hAnsi="Symbol"/>
      </w:rPr>
    </w:lvl>
    <w:lvl w:ilvl="1" w:tentative="0">
      <w:start w:val="1"/>
      <w:numFmt w:val="bullet"/>
      <w:lvlText w:val="o"/>
      <w:lvlJc w:val="left"/>
      <w:pPr>
        <w:ind w:left="1987" w:hanging="360"/>
      </w:pPr>
      <w:rPr>
        <w:rFonts w:hint="default" w:ascii="Courier New" w:hAnsi="Courier New" w:cs="Courier New"/>
      </w:rPr>
    </w:lvl>
    <w:lvl w:ilvl="2" w:tentative="0">
      <w:start w:val="1"/>
      <w:numFmt w:val="bullet"/>
      <w:lvlText w:val=""/>
      <w:lvlJc w:val="left"/>
      <w:pPr>
        <w:ind w:left="2707" w:hanging="360"/>
      </w:pPr>
      <w:rPr>
        <w:rFonts w:hint="default" w:ascii="Wingdings" w:hAnsi="Wingdings"/>
      </w:rPr>
    </w:lvl>
    <w:lvl w:ilvl="3" w:tentative="0">
      <w:start w:val="1"/>
      <w:numFmt w:val="bullet"/>
      <w:lvlText w:val=""/>
      <w:lvlJc w:val="left"/>
      <w:pPr>
        <w:ind w:left="3427" w:hanging="360"/>
      </w:pPr>
      <w:rPr>
        <w:rFonts w:hint="default" w:ascii="Symbol" w:hAnsi="Symbol"/>
      </w:rPr>
    </w:lvl>
    <w:lvl w:ilvl="4" w:tentative="0">
      <w:start w:val="1"/>
      <w:numFmt w:val="bullet"/>
      <w:lvlText w:val="o"/>
      <w:lvlJc w:val="left"/>
      <w:pPr>
        <w:ind w:left="4147" w:hanging="360"/>
      </w:pPr>
      <w:rPr>
        <w:rFonts w:hint="default" w:ascii="Courier New" w:hAnsi="Courier New" w:cs="Courier New"/>
      </w:rPr>
    </w:lvl>
    <w:lvl w:ilvl="5" w:tentative="0">
      <w:start w:val="1"/>
      <w:numFmt w:val="bullet"/>
      <w:lvlText w:val=""/>
      <w:lvlJc w:val="left"/>
      <w:pPr>
        <w:ind w:left="4867" w:hanging="360"/>
      </w:pPr>
      <w:rPr>
        <w:rFonts w:hint="default" w:ascii="Wingdings" w:hAnsi="Wingdings"/>
      </w:rPr>
    </w:lvl>
    <w:lvl w:ilvl="6" w:tentative="0">
      <w:start w:val="1"/>
      <w:numFmt w:val="bullet"/>
      <w:lvlText w:val=""/>
      <w:lvlJc w:val="left"/>
      <w:pPr>
        <w:ind w:left="5587" w:hanging="360"/>
      </w:pPr>
      <w:rPr>
        <w:rFonts w:hint="default" w:ascii="Symbol" w:hAnsi="Symbol"/>
      </w:rPr>
    </w:lvl>
    <w:lvl w:ilvl="7" w:tentative="0">
      <w:start w:val="1"/>
      <w:numFmt w:val="bullet"/>
      <w:lvlText w:val="o"/>
      <w:lvlJc w:val="left"/>
      <w:pPr>
        <w:ind w:left="6307" w:hanging="360"/>
      </w:pPr>
      <w:rPr>
        <w:rFonts w:hint="default" w:ascii="Courier New" w:hAnsi="Courier New" w:cs="Courier New"/>
      </w:rPr>
    </w:lvl>
    <w:lvl w:ilvl="8" w:tentative="0">
      <w:start w:val="1"/>
      <w:numFmt w:val="bullet"/>
      <w:lvlText w:val=""/>
      <w:lvlJc w:val="left"/>
      <w:pPr>
        <w:ind w:left="7027" w:hanging="360"/>
      </w:pPr>
      <w:rPr>
        <w:rFonts w:hint="default" w:ascii="Wingdings" w:hAnsi="Wingdings"/>
      </w:rPr>
    </w:lvl>
  </w:abstractNum>
  <w:abstractNum w:abstractNumId="18">
    <w:nsid w:val="3F810368"/>
    <w:multiLevelType w:val="multilevel"/>
    <w:tmpl w:val="3F810368"/>
    <w:lvl w:ilvl="0" w:tentative="0">
      <w:start w:val="1"/>
      <w:numFmt w:val="bullet"/>
      <w:lvlText w:val=""/>
      <w:lvlJc w:val="left"/>
      <w:pPr>
        <w:ind w:left="1671" w:hanging="360"/>
      </w:pPr>
      <w:rPr>
        <w:rFonts w:hint="default" w:ascii="Wingdings" w:hAnsi="Wingdings"/>
      </w:rPr>
    </w:lvl>
    <w:lvl w:ilvl="1" w:tentative="0">
      <w:start w:val="1"/>
      <w:numFmt w:val="bullet"/>
      <w:lvlText w:val="o"/>
      <w:lvlJc w:val="left"/>
      <w:pPr>
        <w:ind w:left="2391" w:hanging="360"/>
      </w:pPr>
      <w:rPr>
        <w:rFonts w:hint="default" w:ascii="Courier New" w:hAnsi="Courier New" w:cs="Courier New"/>
      </w:rPr>
    </w:lvl>
    <w:lvl w:ilvl="2" w:tentative="0">
      <w:start w:val="1"/>
      <w:numFmt w:val="bullet"/>
      <w:lvlText w:val=""/>
      <w:lvlJc w:val="left"/>
      <w:pPr>
        <w:ind w:left="3111" w:hanging="360"/>
      </w:pPr>
      <w:rPr>
        <w:rFonts w:hint="default" w:ascii="Wingdings" w:hAnsi="Wingdings"/>
      </w:rPr>
    </w:lvl>
    <w:lvl w:ilvl="3" w:tentative="0">
      <w:start w:val="1"/>
      <w:numFmt w:val="bullet"/>
      <w:lvlText w:val=""/>
      <w:lvlJc w:val="left"/>
      <w:pPr>
        <w:ind w:left="3831" w:hanging="360"/>
      </w:pPr>
      <w:rPr>
        <w:rFonts w:hint="default" w:ascii="Symbol" w:hAnsi="Symbol"/>
      </w:rPr>
    </w:lvl>
    <w:lvl w:ilvl="4" w:tentative="0">
      <w:start w:val="1"/>
      <w:numFmt w:val="bullet"/>
      <w:lvlText w:val="o"/>
      <w:lvlJc w:val="left"/>
      <w:pPr>
        <w:ind w:left="4551" w:hanging="360"/>
      </w:pPr>
      <w:rPr>
        <w:rFonts w:hint="default" w:ascii="Courier New" w:hAnsi="Courier New" w:cs="Courier New"/>
      </w:rPr>
    </w:lvl>
    <w:lvl w:ilvl="5" w:tentative="0">
      <w:start w:val="1"/>
      <w:numFmt w:val="bullet"/>
      <w:lvlText w:val=""/>
      <w:lvlJc w:val="left"/>
      <w:pPr>
        <w:ind w:left="5271" w:hanging="360"/>
      </w:pPr>
      <w:rPr>
        <w:rFonts w:hint="default" w:ascii="Wingdings" w:hAnsi="Wingdings"/>
      </w:rPr>
    </w:lvl>
    <w:lvl w:ilvl="6" w:tentative="0">
      <w:start w:val="1"/>
      <w:numFmt w:val="bullet"/>
      <w:lvlText w:val=""/>
      <w:lvlJc w:val="left"/>
      <w:pPr>
        <w:ind w:left="5991" w:hanging="360"/>
      </w:pPr>
      <w:rPr>
        <w:rFonts w:hint="default" w:ascii="Symbol" w:hAnsi="Symbol"/>
      </w:rPr>
    </w:lvl>
    <w:lvl w:ilvl="7" w:tentative="0">
      <w:start w:val="1"/>
      <w:numFmt w:val="bullet"/>
      <w:lvlText w:val="o"/>
      <w:lvlJc w:val="left"/>
      <w:pPr>
        <w:ind w:left="6711" w:hanging="360"/>
      </w:pPr>
      <w:rPr>
        <w:rFonts w:hint="default" w:ascii="Courier New" w:hAnsi="Courier New" w:cs="Courier New"/>
      </w:rPr>
    </w:lvl>
    <w:lvl w:ilvl="8" w:tentative="0">
      <w:start w:val="1"/>
      <w:numFmt w:val="bullet"/>
      <w:lvlText w:val=""/>
      <w:lvlJc w:val="left"/>
      <w:pPr>
        <w:ind w:left="7431" w:hanging="360"/>
      </w:pPr>
      <w:rPr>
        <w:rFonts w:hint="default" w:ascii="Wingdings" w:hAnsi="Wingdings"/>
      </w:rPr>
    </w:lvl>
  </w:abstractNum>
  <w:abstractNum w:abstractNumId="19">
    <w:nsid w:val="4EBBAF6C"/>
    <w:multiLevelType w:val="singleLevel"/>
    <w:tmpl w:val="4EBBAF6C"/>
    <w:lvl w:ilvl="0" w:tentative="0">
      <w:start w:val="1"/>
      <w:numFmt w:val="bullet"/>
      <w:lvlText w:val="-"/>
      <w:lvlJc w:val="left"/>
      <w:pPr>
        <w:tabs>
          <w:tab w:val="left" w:pos="1260"/>
        </w:tabs>
        <w:ind w:left="1258" w:hanging="418"/>
      </w:pPr>
      <w:rPr>
        <w:rFonts w:hint="default" w:ascii="Arial" w:hAnsi="Arial" w:cs="Arial"/>
      </w:rPr>
    </w:lvl>
  </w:abstractNum>
  <w:abstractNum w:abstractNumId="20">
    <w:nsid w:val="549E7B15"/>
    <w:multiLevelType w:val="multilevel"/>
    <w:tmpl w:val="549E7B15"/>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21">
    <w:nsid w:val="6E0762C1"/>
    <w:multiLevelType w:val="multilevel"/>
    <w:tmpl w:val="6E0762C1"/>
    <w:lvl w:ilvl="0" w:tentative="0">
      <w:start w:val="1"/>
      <w:numFmt w:val="bullet"/>
      <w:lvlText w:val=""/>
      <w:lvlJc w:val="left"/>
      <w:pPr>
        <w:ind w:left="1853" w:hanging="360"/>
      </w:pPr>
      <w:rPr>
        <w:rFonts w:hint="default" w:ascii="Symbol" w:hAnsi="Symbol"/>
      </w:rPr>
    </w:lvl>
    <w:lvl w:ilvl="1" w:tentative="0">
      <w:start w:val="1"/>
      <w:numFmt w:val="bullet"/>
      <w:lvlText w:val="o"/>
      <w:lvlJc w:val="left"/>
      <w:pPr>
        <w:ind w:left="2573" w:hanging="360"/>
      </w:pPr>
      <w:rPr>
        <w:rFonts w:hint="default" w:ascii="Courier New" w:hAnsi="Courier New" w:cs="Courier New"/>
      </w:rPr>
    </w:lvl>
    <w:lvl w:ilvl="2" w:tentative="0">
      <w:start w:val="1"/>
      <w:numFmt w:val="bullet"/>
      <w:lvlText w:val=""/>
      <w:lvlJc w:val="left"/>
      <w:pPr>
        <w:ind w:left="3293" w:hanging="360"/>
      </w:pPr>
      <w:rPr>
        <w:rFonts w:hint="default" w:ascii="Wingdings" w:hAnsi="Wingdings"/>
      </w:rPr>
    </w:lvl>
    <w:lvl w:ilvl="3" w:tentative="0">
      <w:start w:val="1"/>
      <w:numFmt w:val="bullet"/>
      <w:lvlText w:val=""/>
      <w:lvlJc w:val="left"/>
      <w:pPr>
        <w:ind w:left="4013" w:hanging="360"/>
      </w:pPr>
      <w:rPr>
        <w:rFonts w:hint="default" w:ascii="Symbol" w:hAnsi="Symbol"/>
      </w:rPr>
    </w:lvl>
    <w:lvl w:ilvl="4" w:tentative="0">
      <w:start w:val="1"/>
      <w:numFmt w:val="bullet"/>
      <w:lvlText w:val="o"/>
      <w:lvlJc w:val="left"/>
      <w:pPr>
        <w:ind w:left="4733" w:hanging="360"/>
      </w:pPr>
      <w:rPr>
        <w:rFonts w:hint="default" w:ascii="Courier New" w:hAnsi="Courier New" w:cs="Courier New"/>
      </w:rPr>
    </w:lvl>
    <w:lvl w:ilvl="5" w:tentative="0">
      <w:start w:val="1"/>
      <w:numFmt w:val="bullet"/>
      <w:lvlText w:val=""/>
      <w:lvlJc w:val="left"/>
      <w:pPr>
        <w:ind w:left="5453" w:hanging="360"/>
      </w:pPr>
      <w:rPr>
        <w:rFonts w:hint="default" w:ascii="Wingdings" w:hAnsi="Wingdings"/>
      </w:rPr>
    </w:lvl>
    <w:lvl w:ilvl="6" w:tentative="0">
      <w:start w:val="1"/>
      <w:numFmt w:val="bullet"/>
      <w:lvlText w:val=""/>
      <w:lvlJc w:val="left"/>
      <w:pPr>
        <w:ind w:left="6173" w:hanging="360"/>
      </w:pPr>
      <w:rPr>
        <w:rFonts w:hint="default" w:ascii="Symbol" w:hAnsi="Symbol"/>
      </w:rPr>
    </w:lvl>
    <w:lvl w:ilvl="7" w:tentative="0">
      <w:start w:val="1"/>
      <w:numFmt w:val="bullet"/>
      <w:lvlText w:val="o"/>
      <w:lvlJc w:val="left"/>
      <w:pPr>
        <w:ind w:left="6893" w:hanging="360"/>
      </w:pPr>
      <w:rPr>
        <w:rFonts w:hint="default" w:ascii="Courier New" w:hAnsi="Courier New" w:cs="Courier New"/>
      </w:rPr>
    </w:lvl>
    <w:lvl w:ilvl="8" w:tentative="0">
      <w:start w:val="1"/>
      <w:numFmt w:val="bullet"/>
      <w:lvlText w:val=""/>
      <w:lvlJc w:val="left"/>
      <w:pPr>
        <w:ind w:left="7613" w:hanging="360"/>
      </w:pPr>
      <w:rPr>
        <w:rFonts w:hint="default" w:ascii="Wingdings" w:hAnsi="Wingdings"/>
      </w:rPr>
    </w:lvl>
  </w:abstractNum>
  <w:abstractNum w:abstractNumId="22">
    <w:nsid w:val="76531E10"/>
    <w:multiLevelType w:val="multilevel"/>
    <w:tmpl w:val="76531E10"/>
    <w:lvl w:ilvl="0" w:tentative="0">
      <w:start w:val="1"/>
      <w:numFmt w:val="decimal"/>
      <w:pStyle w:val="256"/>
      <w:suff w:val="space"/>
      <w:lvlText w:val="%1."/>
      <w:lvlJc w:val="left"/>
    </w:lvl>
    <w:lvl w:ilvl="1" w:tentative="0">
      <w:start w:val="1"/>
      <w:numFmt w:val="decimal"/>
      <w:suff w:val="space"/>
      <w:lvlText w:val="%1.%2."/>
      <w:lvlJc w:val="left"/>
      <w:pPr>
        <w:ind w:left="840" w:firstLine="0"/>
      </w:pPr>
      <w:rPr>
        <w:rFonts w:hint="default"/>
      </w:rPr>
    </w:lvl>
    <w:lvl w:ilvl="2" w:tentative="0">
      <w:start w:val="1"/>
      <w:numFmt w:val="decimal"/>
      <w:pStyle w:val="257"/>
      <w:suff w:val="space"/>
      <w:lvlText w:val="%1.%2.%3."/>
      <w:lvlJc w:val="left"/>
      <w:pPr>
        <w:ind w:left="840" w:firstLine="0"/>
      </w:pPr>
      <w:rPr>
        <w:rFonts w:hint="default"/>
      </w:rPr>
    </w:lvl>
    <w:lvl w:ilvl="3" w:tentative="0">
      <w:start w:val="1"/>
      <w:numFmt w:val="decimal"/>
      <w:suff w:val="space"/>
      <w:lvlText w:val="%1.%2.%3.%4."/>
      <w:lvlJc w:val="left"/>
      <w:pPr>
        <w:ind w:left="840" w:firstLine="0"/>
      </w:pPr>
      <w:rPr>
        <w:rFonts w:hint="default"/>
      </w:rPr>
    </w:lvl>
    <w:lvl w:ilvl="4" w:tentative="0">
      <w:start w:val="1"/>
      <w:numFmt w:val="decimal"/>
      <w:suff w:val="space"/>
      <w:lvlText w:val="%1.%2.%3.%4.%5."/>
      <w:lvlJc w:val="left"/>
      <w:pPr>
        <w:ind w:left="840" w:firstLine="0"/>
      </w:pPr>
      <w:rPr>
        <w:rFonts w:hint="default"/>
      </w:rPr>
    </w:lvl>
    <w:lvl w:ilvl="5" w:tentative="0">
      <w:start w:val="1"/>
      <w:numFmt w:val="decimal"/>
      <w:suff w:val="space"/>
      <w:lvlText w:val="%1.%2.%3.%4.%5.%6."/>
      <w:lvlJc w:val="left"/>
      <w:pPr>
        <w:ind w:left="840" w:firstLine="0"/>
      </w:pPr>
      <w:rPr>
        <w:rFonts w:hint="default"/>
      </w:rPr>
    </w:lvl>
    <w:lvl w:ilvl="6" w:tentative="0">
      <w:start w:val="1"/>
      <w:numFmt w:val="decimal"/>
      <w:suff w:val="space"/>
      <w:lvlText w:val="%1.%2.%3.%4.%5.%6.%7."/>
      <w:lvlJc w:val="left"/>
      <w:pPr>
        <w:ind w:left="840" w:firstLine="0"/>
      </w:pPr>
      <w:rPr>
        <w:rFonts w:hint="default"/>
      </w:rPr>
    </w:lvl>
    <w:lvl w:ilvl="7" w:tentative="0">
      <w:start w:val="1"/>
      <w:numFmt w:val="decimal"/>
      <w:suff w:val="space"/>
      <w:lvlText w:val="%1.%2.%3.%4.%5.%6.%7.%8."/>
      <w:lvlJc w:val="left"/>
      <w:pPr>
        <w:ind w:left="840" w:firstLine="0"/>
      </w:pPr>
      <w:rPr>
        <w:rFonts w:hint="default"/>
      </w:rPr>
    </w:lvl>
    <w:lvl w:ilvl="8" w:tentative="0">
      <w:start w:val="1"/>
      <w:numFmt w:val="decimal"/>
      <w:suff w:val="space"/>
      <w:lvlText w:val="%1.%2.%3.%4.%5.%6.%7.%8.%9."/>
      <w:lvlJc w:val="left"/>
      <w:pPr>
        <w:ind w:left="840" w:firstLine="0"/>
      </w:pPr>
      <w:rPr>
        <w:rFonts w:hint="default"/>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2"/>
  </w:num>
  <w:num w:numId="12">
    <w:abstractNumId w:val="22"/>
  </w:num>
  <w:num w:numId="13">
    <w:abstractNumId w:val="0"/>
  </w:num>
  <w:num w:numId="14">
    <w:abstractNumId w:val="1"/>
  </w:num>
  <w:num w:numId="15">
    <w:abstractNumId w:val="19"/>
  </w:num>
  <w:num w:numId="16">
    <w:abstractNumId w:val="18"/>
  </w:num>
  <w:num w:numId="17">
    <w:abstractNumId w:val="21"/>
  </w:num>
  <w:num w:numId="18">
    <w:abstractNumId w:val="16"/>
  </w:num>
  <w:num w:numId="19">
    <w:abstractNumId w:val="14"/>
  </w:num>
  <w:num w:numId="20">
    <w:abstractNumId w:val="13"/>
  </w:num>
  <w:num w:numId="21">
    <w:abstractNumId w:val="15"/>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F5726"/>
    <w:rsid w:val="00050A31"/>
    <w:rsid w:val="00071276"/>
    <w:rsid w:val="000716D2"/>
    <w:rsid w:val="00071AAB"/>
    <w:rsid w:val="00095937"/>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7331"/>
    <w:rsid w:val="001F2374"/>
    <w:rsid w:val="00201333"/>
    <w:rsid w:val="00210FA7"/>
    <w:rsid w:val="00216417"/>
    <w:rsid w:val="00251609"/>
    <w:rsid w:val="0026631D"/>
    <w:rsid w:val="002A046C"/>
    <w:rsid w:val="002C2F53"/>
    <w:rsid w:val="002F2E13"/>
    <w:rsid w:val="003019F5"/>
    <w:rsid w:val="0033518C"/>
    <w:rsid w:val="003437C2"/>
    <w:rsid w:val="00377186"/>
    <w:rsid w:val="003A1C03"/>
    <w:rsid w:val="00405C80"/>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4249"/>
    <w:rsid w:val="006264B4"/>
    <w:rsid w:val="00643033"/>
    <w:rsid w:val="00644CC3"/>
    <w:rsid w:val="00661468"/>
    <w:rsid w:val="006649F0"/>
    <w:rsid w:val="0067245D"/>
    <w:rsid w:val="0068470E"/>
    <w:rsid w:val="00695DCD"/>
    <w:rsid w:val="006A05CC"/>
    <w:rsid w:val="006A35A7"/>
    <w:rsid w:val="007152D7"/>
    <w:rsid w:val="00724EEA"/>
    <w:rsid w:val="00746C14"/>
    <w:rsid w:val="007C2C59"/>
    <w:rsid w:val="00801F23"/>
    <w:rsid w:val="00837632"/>
    <w:rsid w:val="00846A52"/>
    <w:rsid w:val="0085640F"/>
    <w:rsid w:val="008567AA"/>
    <w:rsid w:val="00892712"/>
    <w:rsid w:val="008A680A"/>
    <w:rsid w:val="008B0BB0"/>
    <w:rsid w:val="008D7CF9"/>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5FA8"/>
    <w:rsid w:val="00A36028"/>
    <w:rsid w:val="00A91424"/>
    <w:rsid w:val="00AA2C77"/>
    <w:rsid w:val="00AC3FB9"/>
    <w:rsid w:val="00AC702A"/>
    <w:rsid w:val="00AD226F"/>
    <w:rsid w:val="00B13A52"/>
    <w:rsid w:val="00B22DFA"/>
    <w:rsid w:val="00B24CF4"/>
    <w:rsid w:val="00B26993"/>
    <w:rsid w:val="00B4570C"/>
    <w:rsid w:val="00B471C4"/>
    <w:rsid w:val="00B5208C"/>
    <w:rsid w:val="00B62FED"/>
    <w:rsid w:val="00B74104"/>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49B0"/>
    <w:rsid w:val="00D92BB7"/>
    <w:rsid w:val="00DA6E5B"/>
    <w:rsid w:val="00DB7881"/>
    <w:rsid w:val="00DC76D2"/>
    <w:rsid w:val="00DD30ED"/>
    <w:rsid w:val="00DD442F"/>
    <w:rsid w:val="00DE2368"/>
    <w:rsid w:val="00DE3337"/>
    <w:rsid w:val="00E64C21"/>
    <w:rsid w:val="00E849A7"/>
    <w:rsid w:val="00EA6BCA"/>
    <w:rsid w:val="00EB1625"/>
    <w:rsid w:val="00EC24C6"/>
    <w:rsid w:val="00EF2933"/>
    <w:rsid w:val="00F05146"/>
    <w:rsid w:val="00F1115D"/>
    <w:rsid w:val="00F13713"/>
    <w:rsid w:val="00F3513C"/>
    <w:rsid w:val="00F465C5"/>
    <w:rsid w:val="00F5180D"/>
    <w:rsid w:val="00F51B21"/>
    <w:rsid w:val="00F51D87"/>
    <w:rsid w:val="00F8455C"/>
    <w:rsid w:val="00F97A27"/>
    <w:rsid w:val="00FC6727"/>
    <w:rsid w:val="18A74259"/>
    <w:rsid w:val="1C5C27CC"/>
    <w:rsid w:val="24A254F9"/>
    <w:rsid w:val="5D1E2600"/>
    <w:rsid w:val="5F7F5726"/>
    <w:rsid w:val="6A8153EA"/>
    <w:rsid w:val="6DC004F2"/>
    <w:rsid w:val="7DD2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before="120" w:after="60"/>
      <w:ind w:left="547"/>
    </w:pPr>
    <w:rPr>
      <w:rFonts w:ascii="Tahoma" w:hAnsi="Tahoma" w:eastAsia="Times New Roman" w:cs="Arial"/>
      <w:lang w:val="en-US" w:eastAsia="en-US" w:bidi="ar-SA"/>
    </w:rPr>
  </w:style>
  <w:style w:type="paragraph" w:styleId="2">
    <w:name w:val="heading 1"/>
    <w:basedOn w:val="1"/>
    <w:next w:val="1"/>
    <w:link w:val="258"/>
    <w:qFormat/>
    <w:uiPriority w:val="0"/>
    <w:pPr>
      <w:keepNext/>
      <w:keepLines/>
      <w:spacing w:before="220" w:after="210" w:line="578" w:lineRule="auto"/>
      <w:ind w:left="0" w:leftChars="100"/>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sz w:val="24"/>
      <w:szCs w:val="24"/>
    </w:rPr>
  </w:style>
  <w:style w:type="paragraph" w:styleId="35">
    <w:name w:val="envelope return"/>
    <w:basedOn w:val="1"/>
    <w:qFormat/>
    <w:uiPriority w:val="0"/>
    <w:pPr>
      <w:snapToGrid w:val="0"/>
    </w:pPr>
    <w:rPr>
      <w:rFonts w:ascii="Arial" w:hAnsi="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99"/>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szCs w:val="24"/>
    </w:rPr>
  </w:style>
  <w:style w:type="paragraph" w:styleId="85">
    <w:name w:val="Normal (Web)"/>
    <w:basedOn w:val="1"/>
    <w:qFormat/>
    <w:uiPriority w:val="99"/>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line="312" w:lineRule="auto"/>
      <w:jc w:val="center"/>
      <w:outlineLvl w:val="1"/>
    </w:pPr>
    <w:rPr>
      <w:rFonts w:ascii="Arial" w:hAnsi="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jc w:val="center"/>
      <w:outlineLvl w:val="0"/>
    </w:pPr>
    <w:rPr>
      <w:rFonts w:ascii="Arial" w:hAnsi="Arial"/>
      <w:b/>
      <w:bCs/>
      <w:sz w:val="32"/>
      <w:szCs w:val="32"/>
    </w:rPr>
  </w:style>
  <w:style w:type="paragraph" w:styleId="141">
    <w:name w:val="toa heading"/>
    <w:basedOn w:val="1"/>
    <w:next w:val="1"/>
    <w:qFormat/>
    <w:uiPriority w:val="0"/>
    <w:rPr>
      <w:rFonts w:ascii="Arial" w:hAnsi="Arial"/>
      <w:sz w:val="24"/>
      <w:szCs w:val="24"/>
    </w:rPr>
  </w:style>
  <w:style w:type="paragraph" w:styleId="142">
    <w:name w:val="toc 1"/>
    <w:basedOn w:val="1"/>
    <w:next w:val="1"/>
    <w:qFormat/>
    <w:uiPriority w:val="39"/>
  </w:style>
  <w:style w:type="paragraph" w:styleId="143">
    <w:name w:val="toc 2"/>
    <w:basedOn w:val="1"/>
    <w:next w:val="1"/>
    <w:qFormat/>
    <w:uiPriority w:val="39"/>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3"/>
    <w:next w:val="3"/>
    <w:qFormat/>
    <w:uiPriority w:val="0"/>
    <w:pPr>
      <w:numPr>
        <w:ilvl w:val="0"/>
        <w:numId w:val="11"/>
      </w:numPr>
      <w:spacing w:after="0" w:line="360" w:lineRule="auto"/>
      <w:textAlignment w:val="baseline"/>
    </w:pPr>
    <w:rPr>
      <w:rFonts w:ascii="Times New Roman" w:hAnsi="Times New Roman" w:cs="Times New Roman"/>
      <w:i/>
      <w:iCs/>
      <w:color w:val="000000"/>
      <w:sz w:val="26"/>
      <w:szCs w:val="26"/>
      <w:lang w:val="vi-VN"/>
    </w:rPr>
  </w:style>
  <w:style w:type="paragraph" w:customStyle="1" w:styleId="250">
    <w:name w:val="NormalTB"/>
    <w:qFormat/>
    <w:uiPriority w:val="0"/>
    <w:pPr>
      <w:jc w:val="center"/>
    </w:pPr>
    <w:rPr>
      <w:rFonts w:ascii=".VnTime" w:hAnsi=".VnTime" w:eastAsia="Times New Roman" w:cs="Times New Roman"/>
      <w:lang w:val="en-GB" w:eastAsia="en-US" w:bidi="ar-SA"/>
    </w:rPr>
  </w:style>
  <w:style w:type="paragraph" w:customStyle="1" w:styleId="251">
    <w:name w:val="Heading Big"/>
    <w:basedOn w:val="250"/>
    <w:qFormat/>
    <w:uiPriority w:val="0"/>
    <w:pPr>
      <w:widowControl w:val="0"/>
      <w:spacing w:before="120"/>
    </w:pPr>
    <w:rPr>
      <w:rFonts w:ascii="Swis721 BlkEx BT" w:hAnsi="Swis721 BlkEx BT"/>
      <w:b/>
      <w:snapToGrid w:val="0"/>
      <w:color w:val="6E2500"/>
      <w:sz w:val="40"/>
      <w:szCs w:val="40"/>
      <w:lang w:val="en-US"/>
    </w:rPr>
  </w:style>
  <w:style w:type="paragraph" w:customStyle="1" w:styleId="252">
    <w:name w:val="NormalT"/>
    <w:basedOn w:val="1"/>
    <w:qFormat/>
    <w:uiPriority w:val="0"/>
  </w:style>
  <w:style w:type="paragraph" w:customStyle="1" w:styleId="253">
    <w:name w:val="WPSOffice手动目录 1"/>
    <w:qFormat/>
    <w:uiPriority w:val="0"/>
    <w:rPr>
      <w:rFonts w:asciiTheme="minorHAnsi" w:hAnsiTheme="minorHAnsi" w:eastAsiaTheme="minorEastAsia" w:cstheme="minorBidi"/>
      <w:lang w:val="en-SG" w:eastAsia="zh-CN" w:bidi="ar-SA"/>
    </w:rPr>
  </w:style>
  <w:style w:type="paragraph" w:customStyle="1" w:styleId="254">
    <w:name w:val="WPSOffice手动目录 2"/>
    <w:qFormat/>
    <w:uiPriority w:val="0"/>
    <w:pPr>
      <w:ind w:left="200" w:leftChars="200"/>
    </w:pPr>
    <w:rPr>
      <w:rFonts w:asciiTheme="minorHAnsi" w:hAnsiTheme="minorHAnsi" w:eastAsiaTheme="minorEastAsia" w:cstheme="minorBidi"/>
      <w:lang w:val="en-SG" w:eastAsia="zh-CN" w:bidi="ar-SA"/>
    </w:rPr>
  </w:style>
  <w:style w:type="paragraph" w:customStyle="1" w:styleId="255">
    <w:name w:val="TOC Heading"/>
    <w:basedOn w:val="2"/>
    <w:next w:val="1"/>
    <w:unhideWhenUsed/>
    <w:qFormat/>
    <w:uiPriority w:val="39"/>
    <w:pPr>
      <w:spacing w:before="240" w:after="0" w:line="259" w:lineRule="auto"/>
      <w:ind w:leftChars="0"/>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56">
    <w:name w:val="heading 3"/>
    <w:basedOn w:val="2"/>
    <w:link w:val="259"/>
    <w:uiPriority w:val="0"/>
    <w:pPr>
      <w:numPr>
        <w:ilvl w:val="0"/>
        <w:numId w:val="12"/>
      </w:numPr>
      <w:ind w:left="200"/>
    </w:pPr>
    <w:rPr>
      <w:rFonts w:ascii="Times New Roman" w:hAnsi="Times New Roman" w:cs="Times New Roman"/>
      <w:sz w:val="26"/>
      <w:szCs w:val="26"/>
      <w:lang w:val="vi-VN"/>
    </w:rPr>
  </w:style>
  <w:style w:type="paragraph" w:customStyle="1" w:styleId="257">
    <w:name w:val="Heading3"/>
    <w:basedOn w:val="1"/>
    <w:link w:val="261"/>
    <w:qFormat/>
    <w:uiPriority w:val="0"/>
    <w:pPr>
      <w:numPr>
        <w:ilvl w:val="2"/>
        <w:numId w:val="12"/>
      </w:numPr>
    </w:pPr>
    <w:rPr>
      <w:rFonts w:ascii="Times New Roman" w:hAnsi="Times New Roman" w:cs="Times New Roman"/>
      <w:b/>
      <w:sz w:val="26"/>
      <w:szCs w:val="26"/>
      <w:lang w:val="vi-VN"/>
    </w:rPr>
  </w:style>
  <w:style w:type="character" w:customStyle="1" w:styleId="258">
    <w:name w:val="Heading 1 Char"/>
    <w:basedOn w:val="11"/>
    <w:link w:val="2"/>
    <w:uiPriority w:val="0"/>
    <w:rPr>
      <w:rFonts w:ascii="Tahoma" w:hAnsi="Tahoma" w:eastAsia="Times New Roman" w:cs="Arial"/>
      <w:b/>
      <w:bCs/>
      <w:kern w:val="44"/>
      <w:sz w:val="44"/>
      <w:szCs w:val="44"/>
    </w:rPr>
  </w:style>
  <w:style w:type="character" w:customStyle="1" w:styleId="259">
    <w:name w:val="heading 3 Char"/>
    <w:basedOn w:val="258"/>
    <w:link w:val="256"/>
    <w:uiPriority w:val="0"/>
    <w:rPr>
      <w:rFonts w:ascii="Times New Roman" w:hAnsi="Times New Roman" w:eastAsia="Times New Roman" w:cs="Times New Roman"/>
      <w:kern w:val="44"/>
      <w:sz w:val="26"/>
      <w:szCs w:val="26"/>
      <w:lang w:val="vi-VN"/>
    </w:rPr>
  </w:style>
  <w:style w:type="paragraph" w:customStyle="1" w:styleId="260">
    <w:name w:val="heading4"/>
    <w:basedOn w:val="1"/>
    <w:link w:val="262"/>
    <w:qFormat/>
    <w:uiPriority w:val="0"/>
    <w:pPr>
      <w:spacing w:before="0" w:after="0"/>
      <w:ind w:left="967" w:firstLine="293"/>
      <w:textAlignment w:val="baseline"/>
    </w:pPr>
    <w:rPr>
      <w:rFonts w:ascii="Arial" w:hAnsi="Arial"/>
      <w:b/>
      <w:color w:val="000000"/>
      <w:sz w:val="22"/>
      <w:szCs w:val="22"/>
      <w:lang w:val="vi-VN" w:eastAsia="zh-CN"/>
    </w:rPr>
  </w:style>
  <w:style w:type="character" w:customStyle="1" w:styleId="261">
    <w:name w:val="Heading3 Char"/>
    <w:basedOn w:val="11"/>
    <w:link w:val="257"/>
    <w:uiPriority w:val="0"/>
    <w:rPr>
      <w:rFonts w:ascii="Times New Roman" w:hAnsi="Times New Roman" w:eastAsia="Times New Roman" w:cs="Times New Roman"/>
      <w:b/>
      <w:sz w:val="26"/>
      <w:szCs w:val="26"/>
      <w:lang w:val="vi-VN"/>
    </w:rPr>
  </w:style>
  <w:style w:type="character" w:customStyle="1" w:styleId="262">
    <w:name w:val="heading4 Char"/>
    <w:basedOn w:val="11"/>
    <w:link w:val="260"/>
    <w:uiPriority w:val="0"/>
    <w:rPr>
      <w:rFonts w:ascii="Arial" w:hAnsi="Arial" w:eastAsia="Times New Roman" w:cs="Arial"/>
      <w:b/>
      <w:color w:val="000000"/>
      <w:sz w:val="22"/>
      <w:szCs w:val="22"/>
      <w:lang w:val="vi-V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9.emf"/><Relationship Id="rId12" Type="http://schemas.openxmlformats.org/officeDocument/2006/relationships/image" Target="media/image8.emf"/><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249CC-42AF-4DF6-B41D-2C2E071614C9}">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15</Pages>
  <Words>999</Words>
  <Characters>5700</Characters>
  <Lines>47</Lines>
  <Paragraphs>13</Paragraphs>
  <TotalTime>34</TotalTime>
  <ScaleCrop>false</ScaleCrop>
  <LinksUpToDate>false</LinksUpToDate>
  <CharactersWithSpaces>6686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2022-05-08T16:49:00Z</dcterms:created>
  <dc:creator>Huỳnh Thị Huyền Diểm</dc:creator>
  <cp:lastModifiedBy>Huỳnh Thị Huyền Diểm</cp:lastModifiedBy>
  <dcterms:modified xsi:type="dcterms:W3CDTF">2022-05-15T05:44:57Z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D6460107D01C432ABC8E893049E5815E</vt:lpwstr>
  </property>
</Properties>
</file>